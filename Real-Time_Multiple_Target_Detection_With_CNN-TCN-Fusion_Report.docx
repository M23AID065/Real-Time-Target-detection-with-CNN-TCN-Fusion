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66ED0" w14:textId="77777777" w:rsidR="00DC2D9C" w:rsidRPr="0047658F" w:rsidRDefault="00000000" w:rsidP="003D018E">
      <w:pPr>
        <w:pStyle w:val="Title"/>
        <w:spacing w:before="240" w:after="0"/>
        <w:jc w:val="both"/>
        <w:rPr>
          <w:color w:val="auto"/>
        </w:rPr>
      </w:pPr>
      <w:bookmarkStart w:id="0" w:name="_Hlk182250158"/>
      <w:r w:rsidRPr="0047658F">
        <w:rPr>
          <w:color w:val="auto"/>
        </w:rPr>
        <w:t>Real-Time Multiple Target Detection in Live Video Streams using CNN-TCN Fusion</w:t>
      </w:r>
    </w:p>
    <w:p w14:paraId="7826158C" w14:textId="1E5105F6" w:rsidR="00DC2D9C" w:rsidRPr="0047658F" w:rsidRDefault="00000000" w:rsidP="003D018E">
      <w:pPr>
        <w:spacing w:before="240" w:after="0" w:line="240" w:lineRule="auto"/>
        <w:jc w:val="both"/>
      </w:pPr>
      <w:r w:rsidRPr="0047658F">
        <w:t xml:space="preserve">Lohit Ramaraju, </w:t>
      </w:r>
      <w:r w:rsidR="0047658F" w:rsidRPr="0047658F">
        <w:t>M23AID065</w:t>
      </w:r>
      <w:r w:rsidRPr="0047658F">
        <w:t xml:space="preserve">, </w:t>
      </w:r>
      <w:r w:rsidR="0047658F" w:rsidRPr="0047658F">
        <w:t>Data and Computational Science</w:t>
      </w:r>
      <w:r w:rsidRPr="0047658F">
        <w:br/>
      </w:r>
    </w:p>
    <w:p w14:paraId="6815A2F4" w14:textId="77777777" w:rsidR="00DC2D9C" w:rsidRPr="0047658F" w:rsidRDefault="00000000" w:rsidP="003D018E">
      <w:pPr>
        <w:pStyle w:val="Heading1"/>
        <w:spacing w:before="240" w:line="240" w:lineRule="auto"/>
        <w:jc w:val="both"/>
        <w:rPr>
          <w:color w:val="auto"/>
        </w:rPr>
      </w:pPr>
      <w:r w:rsidRPr="0047658F">
        <w:rPr>
          <w:color w:val="auto"/>
        </w:rPr>
        <w:t>Table of Contents</w:t>
      </w:r>
    </w:p>
    <w:p w14:paraId="36CA8E95" w14:textId="77777777" w:rsidR="00977795" w:rsidRDefault="00000000" w:rsidP="003D018E">
      <w:pPr>
        <w:spacing w:before="240" w:after="0" w:line="240" w:lineRule="auto"/>
        <w:jc w:val="both"/>
      </w:pPr>
      <w:r w:rsidRPr="0047658F">
        <w:t>1. Abstract</w:t>
      </w:r>
    </w:p>
    <w:p w14:paraId="66E1D8E5" w14:textId="27EFD4FC" w:rsidR="00977795" w:rsidRDefault="00000000" w:rsidP="003D018E">
      <w:pPr>
        <w:spacing w:before="240" w:after="0" w:line="240" w:lineRule="auto"/>
        <w:jc w:val="both"/>
      </w:pPr>
      <w:r w:rsidRPr="0047658F">
        <w:t>2. Index Terms</w:t>
      </w:r>
    </w:p>
    <w:p w14:paraId="1E6B146D" w14:textId="228BC3C3" w:rsidR="00977795" w:rsidRDefault="00000000" w:rsidP="003D018E">
      <w:pPr>
        <w:spacing w:before="240" w:after="0" w:line="240" w:lineRule="auto"/>
        <w:jc w:val="both"/>
      </w:pPr>
      <w:r w:rsidRPr="0047658F">
        <w:t>3. I. Introduction</w:t>
      </w:r>
    </w:p>
    <w:p w14:paraId="133B1537" w14:textId="13CCB09A" w:rsidR="00977795" w:rsidRDefault="00000000" w:rsidP="003D018E">
      <w:pPr>
        <w:spacing w:before="240" w:after="0" w:line="240" w:lineRule="auto"/>
        <w:jc w:val="both"/>
      </w:pPr>
      <w:r w:rsidRPr="0047658F">
        <w:t>- A. Background and Motivation</w:t>
      </w:r>
    </w:p>
    <w:p w14:paraId="0421FC64" w14:textId="52654CAB" w:rsidR="00977795" w:rsidRDefault="00000000" w:rsidP="003D018E">
      <w:pPr>
        <w:spacing w:before="240" w:after="0" w:line="240" w:lineRule="auto"/>
        <w:jc w:val="both"/>
      </w:pPr>
      <w:r w:rsidRPr="0047658F">
        <w:t>- B. Objective</w:t>
      </w:r>
    </w:p>
    <w:p w14:paraId="719FEAB0" w14:textId="2D35CDB9" w:rsidR="00977795" w:rsidRDefault="00000000" w:rsidP="003D018E">
      <w:pPr>
        <w:spacing w:before="240" w:after="0" w:line="240" w:lineRule="auto"/>
        <w:jc w:val="both"/>
      </w:pPr>
      <w:r w:rsidRPr="0047658F">
        <w:t>4. II. Methodology</w:t>
      </w:r>
    </w:p>
    <w:p w14:paraId="3E732751" w14:textId="12AF7ECB" w:rsidR="00977795" w:rsidRDefault="00000000" w:rsidP="003D018E">
      <w:pPr>
        <w:spacing w:before="240" w:after="0" w:line="240" w:lineRule="auto"/>
        <w:jc w:val="both"/>
      </w:pPr>
      <w:r w:rsidRPr="0047658F">
        <w:t xml:space="preserve"> - A. Frame Extraction and Data Preparation</w:t>
      </w:r>
    </w:p>
    <w:p w14:paraId="678B67F3" w14:textId="2421C444" w:rsidR="00977795" w:rsidRDefault="00000000" w:rsidP="003D018E">
      <w:pPr>
        <w:spacing w:before="240" w:after="0" w:line="240" w:lineRule="auto"/>
        <w:jc w:val="both"/>
      </w:pPr>
      <w:r w:rsidRPr="0047658F">
        <w:t>- B. CNN-TCN Model Architecture</w:t>
      </w:r>
    </w:p>
    <w:p w14:paraId="47D4ED64" w14:textId="38FD46A1" w:rsidR="00977795" w:rsidRDefault="00000000" w:rsidP="003D018E">
      <w:pPr>
        <w:spacing w:before="240" w:after="0" w:line="240" w:lineRule="auto"/>
        <w:jc w:val="both"/>
      </w:pPr>
      <w:r w:rsidRPr="0047658F">
        <w:t>- C. Model Compilation and Training</w:t>
      </w:r>
    </w:p>
    <w:p w14:paraId="072B5A15" w14:textId="4EB66F34" w:rsidR="00977795" w:rsidRDefault="00000000" w:rsidP="003D018E">
      <w:pPr>
        <w:spacing w:before="240" w:after="0" w:line="240" w:lineRule="auto"/>
        <w:jc w:val="both"/>
      </w:pPr>
      <w:r w:rsidRPr="0047658F">
        <w:t>- D. Grad-CAM for Explainability</w:t>
      </w:r>
    </w:p>
    <w:p w14:paraId="7A4307F9" w14:textId="77777777" w:rsidR="00977795" w:rsidRDefault="00977795" w:rsidP="003D018E">
      <w:pPr>
        <w:spacing w:before="240" w:after="0" w:line="240" w:lineRule="auto"/>
        <w:jc w:val="both"/>
      </w:pPr>
      <w:r>
        <w:t>-</w:t>
      </w:r>
      <w:r w:rsidRPr="00977795">
        <w:t xml:space="preserve"> E. Optimization for Edge Device Deployment</w:t>
      </w:r>
    </w:p>
    <w:p w14:paraId="2BC6E66C" w14:textId="77777777" w:rsidR="00977795" w:rsidRDefault="00000000" w:rsidP="003D018E">
      <w:pPr>
        <w:spacing w:before="240" w:after="0" w:line="240" w:lineRule="auto"/>
        <w:jc w:val="both"/>
      </w:pPr>
      <w:r w:rsidRPr="0047658F">
        <w:t>5. III. Experimentation and Validation</w:t>
      </w:r>
    </w:p>
    <w:p w14:paraId="7DF3687C" w14:textId="77777777" w:rsidR="00977795" w:rsidRDefault="00000000" w:rsidP="003D018E">
      <w:pPr>
        <w:spacing w:before="240" w:after="0" w:line="240" w:lineRule="auto"/>
        <w:jc w:val="both"/>
      </w:pPr>
      <w:r w:rsidRPr="0047658F">
        <w:t>- A. Dataset</w:t>
      </w:r>
    </w:p>
    <w:p w14:paraId="556FB38C" w14:textId="77777777" w:rsidR="00977795" w:rsidRDefault="00000000" w:rsidP="003D018E">
      <w:pPr>
        <w:spacing w:before="240" w:after="0" w:line="240" w:lineRule="auto"/>
        <w:jc w:val="both"/>
      </w:pPr>
      <w:r w:rsidRPr="0047658F">
        <w:t>- B. Testing Scenarios</w:t>
      </w:r>
    </w:p>
    <w:p w14:paraId="638072EB" w14:textId="77777777" w:rsidR="00977795" w:rsidRDefault="00977795" w:rsidP="003D018E">
      <w:pPr>
        <w:spacing w:before="240" w:after="0" w:line="240" w:lineRule="auto"/>
        <w:jc w:val="both"/>
      </w:pPr>
      <w:r>
        <w:t>-</w:t>
      </w:r>
      <w:r w:rsidRPr="00977795">
        <w:t xml:space="preserve"> </w:t>
      </w:r>
      <w:r>
        <w:t>C. Validation Metrics</w:t>
      </w:r>
    </w:p>
    <w:p w14:paraId="141C9B7A" w14:textId="41B66A08" w:rsidR="00977795" w:rsidRDefault="00977795" w:rsidP="003D018E">
      <w:pPr>
        <w:spacing w:before="240" w:after="0" w:line="240" w:lineRule="auto"/>
        <w:jc w:val="both"/>
      </w:pPr>
      <w:r>
        <w:t>-</w:t>
      </w:r>
      <w:r w:rsidR="008C08AB">
        <w:t xml:space="preserve"> </w:t>
      </w:r>
      <w:r>
        <w:t>D. Results from Experimentation and Validation</w:t>
      </w:r>
    </w:p>
    <w:p w14:paraId="077C84D6" w14:textId="77777777" w:rsidR="00977795" w:rsidRDefault="00000000" w:rsidP="003D018E">
      <w:pPr>
        <w:spacing w:before="240" w:after="0" w:line="240" w:lineRule="auto"/>
        <w:jc w:val="both"/>
      </w:pPr>
      <w:r w:rsidRPr="0047658F">
        <w:t>6. IV. Results and Discussion</w:t>
      </w:r>
    </w:p>
    <w:p w14:paraId="732DFC8A" w14:textId="77777777" w:rsidR="00977795" w:rsidRDefault="00000000" w:rsidP="003D018E">
      <w:pPr>
        <w:spacing w:before="240" w:after="0" w:line="240" w:lineRule="auto"/>
        <w:jc w:val="both"/>
      </w:pPr>
      <w:r w:rsidRPr="0047658F">
        <w:t xml:space="preserve"> - A. Accuracy and Performance</w:t>
      </w:r>
    </w:p>
    <w:p w14:paraId="38AF6E8A" w14:textId="77777777" w:rsidR="00F85FD3" w:rsidRDefault="00000000" w:rsidP="003D018E">
      <w:pPr>
        <w:spacing w:before="240" w:after="0" w:line="240" w:lineRule="auto"/>
        <w:jc w:val="both"/>
      </w:pPr>
      <w:r w:rsidRPr="0047658F">
        <w:lastRenderedPageBreak/>
        <w:t>- B. Explainability with Grad-CAM</w:t>
      </w:r>
    </w:p>
    <w:p w14:paraId="22B4F598" w14:textId="77777777" w:rsidR="00F85FD3" w:rsidRDefault="00F85FD3" w:rsidP="003D018E">
      <w:pPr>
        <w:spacing w:before="240" w:after="0" w:line="240" w:lineRule="auto"/>
        <w:jc w:val="both"/>
      </w:pPr>
      <w:r>
        <w:t>-</w:t>
      </w:r>
      <w:r w:rsidRPr="00F85FD3">
        <w:t xml:space="preserve"> </w:t>
      </w:r>
      <w:r>
        <w:t>C. Discussion of Results</w:t>
      </w:r>
    </w:p>
    <w:p w14:paraId="78E6D007" w14:textId="76D41855" w:rsidR="00F85FD3" w:rsidRDefault="00F85FD3" w:rsidP="003D018E">
      <w:pPr>
        <w:spacing w:before="240" w:after="0" w:line="240" w:lineRule="auto"/>
        <w:jc w:val="both"/>
      </w:pPr>
      <w:r>
        <w:t>-</w:t>
      </w:r>
      <w:r w:rsidR="008C08AB">
        <w:t xml:space="preserve"> </w:t>
      </w:r>
      <w:r>
        <w:t>D. Future Improvements</w:t>
      </w:r>
    </w:p>
    <w:p w14:paraId="774AB044" w14:textId="77777777" w:rsidR="00F85FD3" w:rsidRDefault="00F85FD3" w:rsidP="003D018E">
      <w:pPr>
        <w:spacing w:before="240" w:after="0" w:line="240" w:lineRule="auto"/>
        <w:jc w:val="both"/>
      </w:pPr>
      <w:r>
        <w:t>-Summary of Results:</w:t>
      </w:r>
    </w:p>
    <w:p w14:paraId="2A97DCF4" w14:textId="77777777" w:rsidR="00282E27" w:rsidRDefault="00000000" w:rsidP="003D018E">
      <w:pPr>
        <w:spacing w:before="240" w:after="0" w:line="240" w:lineRule="auto"/>
        <w:jc w:val="both"/>
      </w:pPr>
      <w:r w:rsidRPr="0047658F">
        <w:t>7. V. Optimization and Deployment</w:t>
      </w:r>
    </w:p>
    <w:p w14:paraId="1CB91A8C" w14:textId="0692035E" w:rsidR="00282E27" w:rsidRDefault="00000000" w:rsidP="003D018E">
      <w:pPr>
        <w:spacing w:before="240" w:after="0" w:line="240" w:lineRule="auto"/>
        <w:jc w:val="both"/>
      </w:pPr>
      <w:r w:rsidRPr="0047658F">
        <w:t>- A. Edge Device Optimization</w:t>
      </w:r>
    </w:p>
    <w:p w14:paraId="0973DF82" w14:textId="77777777" w:rsidR="00282E27" w:rsidRDefault="00282E27" w:rsidP="003D018E">
      <w:pPr>
        <w:spacing w:before="240" w:after="0" w:line="240" w:lineRule="auto"/>
        <w:jc w:val="both"/>
      </w:pPr>
      <w:r>
        <w:t>-</w:t>
      </w:r>
      <w:r w:rsidRPr="00282E27">
        <w:t xml:space="preserve"> </w:t>
      </w:r>
      <w:r>
        <w:t>B. Deployment Process on Edge Devices</w:t>
      </w:r>
    </w:p>
    <w:p w14:paraId="276DD35D" w14:textId="2772B69B" w:rsidR="00282E27" w:rsidRDefault="00282E27" w:rsidP="003D018E">
      <w:pPr>
        <w:spacing w:before="240" w:after="0" w:line="240" w:lineRule="auto"/>
        <w:jc w:val="both"/>
      </w:pPr>
      <w:r>
        <w:t>-</w:t>
      </w:r>
      <w:r w:rsidR="008C08AB">
        <w:t xml:space="preserve"> </w:t>
      </w:r>
      <w:r>
        <w:t>C. Summary of Optimization and Deployment</w:t>
      </w:r>
    </w:p>
    <w:p w14:paraId="796CEA36" w14:textId="77777777" w:rsidR="008C08AB" w:rsidRDefault="00000000" w:rsidP="003D018E">
      <w:pPr>
        <w:spacing w:before="240" w:after="0" w:line="240" w:lineRule="auto"/>
        <w:jc w:val="both"/>
      </w:pPr>
      <w:r w:rsidRPr="0047658F">
        <w:t>8. VI. Conclusion and Future Work</w:t>
      </w:r>
    </w:p>
    <w:p w14:paraId="00FE0F23" w14:textId="77777777" w:rsidR="008C08AB" w:rsidRDefault="00000000" w:rsidP="003D018E">
      <w:pPr>
        <w:spacing w:before="240" w:after="0" w:line="240" w:lineRule="auto"/>
        <w:jc w:val="both"/>
      </w:pPr>
      <w:r w:rsidRPr="0047658F">
        <w:t xml:space="preserve">- A. </w:t>
      </w:r>
      <w:r w:rsidR="008C08AB" w:rsidRPr="008C08AB">
        <w:t>Novelty and Contributions</w:t>
      </w:r>
    </w:p>
    <w:p w14:paraId="21FE2966" w14:textId="77777777" w:rsidR="008C08AB" w:rsidRDefault="00000000" w:rsidP="003D018E">
      <w:pPr>
        <w:spacing w:before="240" w:after="0" w:line="240" w:lineRule="auto"/>
        <w:jc w:val="both"/>
      </w:pPr>
      <w:r w:rsidRPr="0047658F">
        <w:t>- B. Future Work</w:t>
      </w:r>
    </w:p>
    <w:p w14:paraId="6A2E9373" w14:textId="77777777" w:rsidR="003D018E" w:rsidRDefault="008C08AB" w:rsidP="003D018E">
      <w:pPr>
        <w:spacing w:before="240" w:after="0" w:line="240" w:lineRule="auto"/>
        <w:jc w:val="both"/>
      </w:pPr>
      <w:r>
        <w:t>- Conclusion</w:t>
      </w:r>
    </w:p>
    <w:p w14:paraId="211957AA" w14:textId="7D2AB354" w:rsidR="00DC2D9C" w:rsidRPr="0047658F" w:rsidRDefault="00000000" w:rsidP="003D018E">
      <w:pPr>
        <w:spacing w:before="240" w:after="0" w:line="240" w:lineRule="auto"/>
        <w:jc w:val="both"/>
      </w:pPr>
      <w:r w:rsidRPr="0047658F">
        <w:t>9. References</w:t>
      </w:r>
    </w:p>
    <w:p w14:paraId="5817B187" w14:textId="77777777" w:rsidR="0047658F" w:rsidRDefault="0047658F" w:rsidP="003D018E">
      <w:pPr>
        <w:pStyle w:val="Heading1"/>
        <w:spacing w:before="240" w:line="240" w:lineRule="auto"/>
        <w:jc w:val="both"/>
        <w:rPr>
          <w:color w:val="auto"/>
        </w:rPr>
      </w:pPr>
    </w:p>
    <w:p w14:paraId="2D0969D5" w14:textId="77777777" w:rsidR="0047658F" w:rsidRDefault="0047658F" w:rsidP="003D018E">
      <w:pPr>
        <w:spacing w:before="240" w:after="0" w:line="240" w:lineRule="auto"/>
        <w:jc w:val="both"/>
      </w:pPr>
    </w:p>
    <w:p w14:paraId="0155F5C6" w14:textId="77777777" w:rsidR="00F85FD3" w:rsidRDefault="00F85FD3" w:rsidP="003D018E">
      <w:pPr>
        <w:spacing w:before="240" w:after="0" w:line="240" w:lineRule="auto"/>
        <w:jc w:val="both"/>
      </w:pPr>
    </w:p>
    <w:p w14:paraId="10B72A6F" w14:textId="77777777" w:rsidR="00F85FD3" w:rsidRDefault="00F85FD3" w:rsidP="003D018E">
      <w:pPr>
        <w:spacing w:before="240" w:after="0" w:line="240" w:lineRule="auto"/>
        <w:jc w:val="both"/>
      </w:pPr>
    </w:p>
    <w:p w14:paraId="7DDEF52D" w14:textId="77777777" w:rsidR="00F85FD3" w:rsidRDefault="00F85FD3" w:rsidP="003D018E">
      <w:pPr>
        <w:spacing w:before="240" w:after="0" w:line="240" w:lineRule="auto"/>
        <w:jc w:val="both"/>
      </w:pPr>
    </w:p>
    <w:p w14:paraId="1B37818A" w14:textId="77777777" w:rsidR="00F85FD3" w:rsidRDefault="00F85FD3" w:rsidP="003D018E">
      <w:pPr>
        <w:spacing w:before="240" w:after="0" w:line="240" w:lineRule="auto"/>
        <w:jc w:val="both"/>
      </w:pPr>
    </w:p>
    <w:p w14:paraId="03A0EB28" w14:textId="77777777" w:rsidR="00F85FD3" w:rsidRDefault="00F85FD3" w:rsidP="003D018E">
      <w:pPr>
        <w:spacing w:before="240" w:after="0" w:line="240" w:lineRule="auto"/>
        <w:jc w:val="both"/>
      </w:pPr>
    </w:p>
    <w:p w14:paraId="33494955" w14:textId="77777777" w:rsidR="00F85FD3" w:rsidRDefault="00F85FD3" w:rsidP="003D018E">
      <w:pPr>
        <w:spacing w:before="240" w:after="0" w:line="240" w:lineRule="auto"/>
        <w:jc w:val="both"/>
      </w:pPr>
    </w:p>
    <w:p w14:paraId="11F423E3" w14:textId="77777777" w:rsidR="00F85FD3" w:rsidRDefault="00F85FD3" w:rsidP="003D018E">
      <w:pPr>
        <w:spacing w:before="240" w:after="0" w:line="240" w:lineRule="auto"/>
        <w:jc w:val="both"/>
      </w:pPr>
    </w:p>
    <w:p w14:paraId="5ECB5A5C" w14:textId="77777777" w:rsidR="00F85FD3" w:rsidRDefault="00F85FD3" w:rsidP="003D018E">
      <w:pPr>
        <w:spacing w:before="240" w:after="0" w:line="240" w:lineRule="auto"/>
        <w:jc w:val="both"/>
      </w:pPr>
    </w:p>
    <w:p w14:paraId="1CDDFF58" w14:textId="77777777" w:rsidR="00F85FD3" w:rsidRDefault="00F85FD3" w:rsidP="003D018E">
      <w:pPr>
        <w:spacing w:before="240" w:after="0" w:line="240" w:lineRule="auto"/>
        <w:jc w:val="both"/>
      </w:pPr>
    </w:p>
    <w:p w14:paraId="1B549A43" w14:textId="77777777" w:rsidR="00F85FD3" w:rsidRDefault="00F85FD3" w:rsidP="003D018E">
      <w:pPr>
        <w:spacing w:before="240" w:after="0" w:line="240" w:lineRule="auto"/>
        <w:jc w:val="both"/>
      </w:pPr>
    </w:p>
    <w:p w14:paraId="253F63B8" w14:textId="77777777" w:rsidR="00F85FD3" w:rsidRDefault="00F85FD3" w:rsidP="003D018E">
      <w:pPr>
        <w:spacing w:before="240" w:after="0" w:line="240" w:lineRule="auto"/>
        <w:jc w:val="both"/>
      </w:pPr>
    </w:p>
    <w:p w14:paraId="6444D33F" w14:textId="4EE9506E" w:rsidR="00DC2D9C" w:rsidRDefault="00000000" w:rsidP="003D018E">
      <w:pPr>
        <w:pStyle w:val="Heading1"/>
        <w:spacing w:before="240" w:line="240" w:lineRule="auto"/>
        <w:jc w:val="both"/>
        <w:rPr>
          <w:color w:val="auto"/>
        </w:rPr>
      </w:pPr>
      <w:r w:rsidRPr="0047658F">
        <w:rPr>
          <w:color w:val="auto"/>
        </w:rPr>
        <w:lastRenderedPageBreak/>
        <w:t>Abstract</w:t>
      </w:r>
    </w:p>
    <w:p w14:paraId="4A667B77" w14:textId="77777777" w:rsidR="0047658F" w:rsidRDefault="0047658F" w:rsidP="003D018E">
      <w:pPr>
        <w:spacing w:before="240" w:after="0" w:line="240" w:lineRule="auto"/>
        <w:jc w:val="both"/>
      </w:pPr>
      <w:r>
        <w:t>This project presents a comprehensive approach for real-time multiple target detection in live video streams, specifically designed for deployment in resource-constrained environments such as edge devices. The proposed model integrates advanced image processing techniques and neural network architectures to balance accuracy, speed, and interpretability. Key components of the system include the Stationary Wavelet Transform (SWT), Principal Component Analysis (PCA), Convolutional Neural Networks (CNN), and Temporal Convolutional Networks (TCN).</w:t>
      </w:r>
    </w:p>
    <w:p w14:paraId="589B5FF1" w14:textId="77777777" w:rsidR="0047658F" w:rsidRDefault="0047658F" w:rsidP="003D018E">
      <w:pPr>
        <w:spacing w:before="240" w:after="0" w:line="240" w:lineRule="auto"/>
        <w:jc w:val="both"/>
      </w:pPr>
      <w:r>
        <w:t>The Stationary Wavelet Transform (SWT) is applied to each frame from the video stream to retain critical spectral information without down-sampling. This step preserves fine details that are essential for accurate target identification in complex environments. Following SWT, Principal Component Analysis (PCA) is used to reduce dimensionality, simplifying the input to the neural network while preserving the most informative features.</w:t>
      </w:r>
    </w:p>
    <w:p w14:paraId="5BBC86FA" w14:textId="77777777" w:rsidR="0047658F" w:rsidRDefault="0047658F" w:rsidP="003D018E">
      <w:pPr>
        <w:spacing w:before="240" w:after="0" w:line="240" w:lineRule="auto"/>
        <w:jc w:val="both"/>
      </w:pPr>
      <w:r>
        <w:t>A hybrid CNN-TCN architecture is then employed, where the CNN extracts spatial features, and the TCN models temporal dependencies across frames. This combination enhances the model's ability to detect and classify moving targets across varied terrains and scenarios, enabling a high level of adaptability in dynamic environments. Grad-CAM (Gradient-weighted Class Activation Mapping) is incorporated to provide real-time explainability, producing visual heatmaps that indicate which regions in each frame contribute most to the model’s predictions. This interpretability is crucial for applications requiring a high level of trust in model decisions, such as military and surveillance operations, where the model distinguishes between friendly, hostile, and alien targets.</w:t>
      </w:r>
    </w:p>
    <w:p w14:paraId="6A930A45" w14:textId="384B5A9D" w:rsidR="0047658F" w:rsidRDefault="0047658F" w:rsidP="003D018E">
      <w:pPr>
        <w:spacing w:before="240" w:after="0" w:line="240" w:lineRule="auto"/>
        <w:jc w:val="both"/>
      </w:pPr>
      <w:r>
        <w:t xml:space="preserve">The model is further optimized for deployment on edge devices, such as the Raspberry Pi, through quantization and pruning techniques, which reduce the computational complexity and memory footprint without compromising performance. Extensive experimentation and validation have been conducted using a diverse dataset containing over </w:t>
      </w:r>
      <w:r w:rsidR="00F25E6B">
        <w:t>20,000</w:t>
      </w:r>
      <w:r>
        <w:t xml:space="preserve"> images across different terrains and operational modes. The results demonstrate high classification accuracy and robust target detection capabilities across various scenarios.</w:t>
      </w:r>
    </w:p>
    <w:p w14:paraId="75ECBCCF" w14:textId="25FDF706" w:rsidR="0047658F" w:rsidRDefault="0047658F" w:rsidP="003D018E">
      <w:pPr>
        <w:spacing w:before="240" w:after="0" w:line="240" w:lineRule="auto"/>
        <w:jc w:val="both"/>
      </w:pPr>
      <w:r>
        <w:t>This project advances real-time target detection capabilities by combining advanced neural network architectures with effective explainability and edge optimization strategies. Future work will explore further refinement of the model’s adaptability across diverse conditions and potential applications beyond military use, including civilian security and autonomous navigation.</w:t>
      </w:r>
    </w:p>
    <w:p w14:paraId="127FCC55" w14:textId="77777777" w:rsidR="0047658F" w:rsidRDefault="0047658F" w:rsidP="003D018E">
      <w:pPr>
        <w:spacing w:before="240" w:after="0" w:line="240" w:lineRule="auto"/>
        <w:jc w:val="both"/>
      </w:pPr>
    </w:p>
    <w:p w14:paraId="503E55F6" w14:textId="77777777" w:rsidR="0047658F" w:rsidRPr="0047658F" w:rsidRDefault="0047658F" w:rsidP="003D018E">
      <w:pPr>
        <w:spacing w:before="240" w:after="0" w:line="240" w:lineRule="auto"/>
        <w:jc w:val="both"/>
      </w:pPr>
    </w:p>
    <w:p w14:paraId="3ADCDDE9" w14:textId="77777777" w:rsidR="00DC2D9C" w:rsidRPr="0047658F" w:rsidRDefault="00000000" w:rsidP="003D018E">
      <w:pPr>
        <w:pStyle w:val="Heading1"/>
        <w:spacing w:before="240" w:line="240" w:lineRule="auto"/>
        <w:jc w:val="both"/>
        <w:rPr>
          <w:color w:val="auto"/>
        </w:rPr>
      </w:pPr>
      <w:r w:rsidRPr="0047658F">
        <w:rPr>
          <w:color w:val="auto"/>
        </w:rPr>
        <w:t>Index Terms</w:t>
      </w:r>
    </w:p>
    <w:p w14:paraId="463A1294" w14:textId="77777777" w:rsidR="00DC2D9C" w:rsidRPr="0047658F" w:rsidRDefault="00000000" w:rsidP="003D018E">
      <w:pPr>
        <w:spacing w:before="240" w:after="0" w:line="240" w:lineRule="auto"/>
        <w:jc w:val="both"/>
      </w:pPr>
      <w:r w:rsidRPr="0047658F">
        <w:t>Real-Time Target Detection, CNN-TCN Fusion, Grad-CAM, Stationary Wavelet Transform, Principal Component Analysis, Edge Device Optimization, Multiple Target Detection.</w:t>
      </w:r>
    </w:p>
    <w:p w14:paraId="3CE796ED" w14:textId="77777777" w:rsidR="00DC2D9C" w:rsidRPr="0047658F" w:rsidRDefault="00000000" w:rsidP="003D018E">
      <w:pPr>
        <w:pStyle w:val="Heading1"/>
        <w:spacing w:before="240" w:line="240" w:lineRule="auto"/>
        <w:jc w:val="both"/>
        <w:rPr>
          <w:color w:val="auto"/>
        </w:rPr>
      </w:pPr>
      <w:r w:rsidRPr="0047658F">
        <w:rPr>
          <w:color w:val="auto"/>
        </w:rPr>
        <w:lastRenderedPageBreak/>
        <w:t>I. Introduction</w:t>
      </w:r>
    </w:p>
    <w:p w14:paraId="1B95CFCD" w14:textId="77777777" w:rsidR="00DC2D9C" w:rsidRPr="0047658F" w:rsidRDefault="00000000" w:rsidP="003D018E">
      <w:pPr>
        <w:pStyle w:val="Heading2"/>
        <w:spacing w:before="240" w:line="240" w:lineRule="auto"/>
        <w:jc w:val="both"/>
        <w:rPr>
          <w:color w:val="auto"/>
        </w:rPr>
      </w:pPr>
      <w:r w:rsidRPr="0047658F">
        <w:rPr>
          <w:color w:val="auto"/>
        </w:rPr>
        <w:t>A. Background and Motivation</w:t>
      </w:r>
    </w:p>
    <w:p w14:paraId="3A83448A" w14:textId="77777777" w:rsidR="00F12DE1" w:rsidRPr="00F12DE1" w:rsidRDefault="00F12DE1" w:rsidP="003D018E">
      <w:pPr>
        <w:pStyle w:val="Heading2"/>
        <w:spacing w:before="240" w:line="240" w:lineRule="auto"/>
        <w:jc w:val="both"/>
        <w:rPr>
          <w:rFonts w:asciiTheme="minorHAnsi" w:eastAsiaTheme="minorEastAsia" w:hAnsiTheme="minorHAnsi" w:cstheme="minorBidi"/>
          <w:b w:val="0"/>
          <w:bCs w:val="0"/>
          <w:color w:val="auto"/>
          <w:sz w:val="22"/>
          <w:szCs w:val="22"/>
        </w:rPr>
      </w:pPr>
      <w:r w:rsidRPr="00F12DE1">
        <w:rPr>
          <w:rFonts w:asciiTheme="minorHAnsi" w:eastAsiaTheme="minorEastAsia" w:hAnsiTheme="minorHAnsi" w:cstheme="minorBidi"/>
          <w:b w:val="0"/>
          <w:bCs w:val="0"/>
          <w:color w:val="auto"/>
          <w:sz w:val="22"/>
          <w:szCs w:val="22"/>
        </w:rPr>
        <w:t>In the rapidly evolving fields of defense, surveillance, and autonomous systems, the need for accurate and efficient real-time target detection in live video streams has become increasingly critical. Whether for identifying objects in military operations, securing public spaces, or enabling autonomous navigation, real-time object detection systems must be able to process vast amounts of video data in real time while maintaining high levels of accuracy. Traditional computer vision models often struggle with handling the dynamic nature of video streams, where objects can move unpredictably across various terrains and backgrounds. Furthermore, these systems need to be optimized for deployment in resource-constrained environments such as edge devices, which have limited computational resources and memory capacity.</w:t>
      </w:r>
    </w:p>
    <w:p w14:paraId="58E938F9" w14:textId="77777777" w:rsidR="00F12DE1" w:rsidRPr="00F12DE1" w:rsidRDefault="00F12DE1" w:rsidP="003D018E">
      <w:pPr>
        <w:pStyle w:val="Heading2"/>
        <w:spacing w:before="240" w:line="240" w:lineRule="auto"/>
        <w:jc w:val="both"/>
        <w:rPr>
          <w:rFonts w:asciiTheme="minorHAnsi" w:eastAsiaTheme="minorEastAsia" w:hAnsiTheme="minorHAnsi" w:cstheme="minorBidi"/>
          <w:b w:val="0"/>
          <w:bCs w:val="0"/>
          <w:color w:val="auto"/>
          <w:sz w:val="22"/>
          <w:szCs w:val="22"/>
        </w:rPr>
      </w:pPr>
      <w:r w:rsidRPr="00F12DE1">
        <w:rPr>
          <w:rFonts w:asciiTheme="minorHAnsi" w:eastAsiaTheme="minorEastAsia" w:hAnsiTheme="minorHAnsi" w:cstheme="minorBidi"/>
          <w:b w:val="0"/>
          <w:bCs w:val="0"/>
          <w:color w:val="auto"/>
          <w:sz w:val="22"/>
          <w:szCs w:val="22"/>
        </w:rPr>
        <w:t>One of the primary challenges in real-time video stream analysis is the identification of multiple targets in complex and varying environments. The difficulty arises from the need to detect, classify, and track objects in real time across diverse backgrounds, lighting conditions, and object movements. Moreover, current solutions often suffer from high latency, reduced accuracy, and limited scalability when deployed on edge devices, hindering their application in real-world scenarios.</w:t>
      </w:r>
    </w:p>
    <w:p w14:paraId="5FE4675A" w14:textId="77777777" w:rsidR="00F12DE1" w:rsidRDefault="00F12DE1" w:rsidP="003D018E">
      <w:pPr>
        <w:pStyle w:val="Heading2"/>
        <w:spacing w:before="240" w:line="240" w:lineRule="auto"/>
        <w:jc w:val="both"/>
        <w:rPr>
          <w:rFonts w:asciiTheme="minorHAnsi" w:eastAsiaTheme="minorEastAsia" w:hAnsiTheme="minorHAnsi" w:cstheme="minorBidi"/>
          <w:b w:val="0"/>
          <w:bCs w:val="0"/>
          <w:color w:val="auto"/>
          <w:sz w:val="22"/>
          <w:szCs w:val="22"/>
        </w:rPr>
      </w:pPr>
      <w:r w:rsidRPr="00F12DE1">
        <w:rPr>
          <w:rFonts w:asciiTheme="minorHAnsi" w:eastAsiaTheme="minorEastAsia" w:hAnsiTheme="minorHAnsi" w:cstheme="minorBidi"/>
          <w:b w:val="0"/>
          <w:bCs w:val="0"/>
          <w:color w:val="auto"/>
          <w:sz w:val="22"/>
          <w:szCs w:val="22"/>
        </w:rPr>
        <w:t>To address these challenges, this project explores an innovative hybrid model that combines Convolutional Neural Networks (CNN) and Temporal Convolutional Networks (TCN) to leverage both spatial and temporal features in video data. The model utilizes advanced image processing techniques, such as Stationary Wavelet Transform (SWT) and Principal Component Analysis (PCA), to enhance feature extraction and dimensionality reduction, improving the efficiency and accuracy of target detection. Additionally, the integration of Grad-CAM (Gradient-weighted Class Activation Mapping) offers real-time interpretability, providing insights into the model’s decision-making process and enhancing trust in its predictions.</w:t>
      </w:r>
    </w:p>
    <w:p w14:paraId="215F6A07" w14:textId="3701ECC1" w:rsidR="00DC2D9C" w:rsidRPr="0047658F" w:rsidRDefault="00000000" w:rsidP="003D018E">
      <w:pPr>
        <w:pStyle w:val="Heading2"/>
        <w:spacing w:before="240" w:line="240" w:lineRule="auto"/>
        <w:jc w:val="both"/>
        <w:rPr>
          <w:color w:val="auto"/>
        </w:rPr>
      </w:pPr>
      <w:r w:rsidRPr="0047658F">
        <w:rPr>
          <w:color w:val="auto"/>
        </w:rPr>
        <w:t>B. Objective</w:t>
      </w:r>
    </w:p>
    <w:p w14:paraId="3FA930A0" w14:textId="77777777" w:rsidR="00F12DE1" w:rsidRPr="00F12DE1" w:rsidRDefault="00F12DE1" w:rsidP="003D018E">
      <w:pPr>
        <w:pStyle w:val="Heading1"/>
        <w:spacing w:before="240" w:line="240" w:lineRule="auto"/>
        <w:jc w:val="both"/>
        <w:rPr>
          <w:rFonts w:asciiTheme="minorHAnsi" w:eastAsiaTheme="minorEastAsia" w:hAnsiTheme="minorHAnsi" w:cstheme="minorBidi"/>
          <w:b w:val="0"/>
          <w:bCs w:val="0"/>
          <w:color w:val="auto"/>
          <w:sz w:val="22"/>
          <w:szCs w:val="22"/>
        </w:rPr>
      </w:pPr>
      <w:r w:rsidRPr="00F12DE1">
        <w:rPr>
          <w:rFonts w:asciiTheme="minorHAnsi" w:eastAsiaTheme="minorEastAsia" w:hAnsiTheme="minorHAnsi" w:cstheme="minorBidi"/>
          <w:b w:val="0"/>
          <w:bCs w:val="0"/>
          <w:color w:val="auto"/>
          <w:sz w:val="22"/>
          <w:szCs w:val="22"/>
        </w:rPr>
        <w:t>The primary objective of this project is to design and implement a robust hybrid CNN-TCN model capable of detecting and classifying multiple targets in real-time video streams. These targets could include objects of varying significance, such as friendly, hostile, or alien entities, making the system suitable for military, security, and surveillance applications. The hybrid model aims to strike a balance between high accuracy, real-time performance, and model explainability, making it a versatile solution for dynamic environments.</w:t>
      </w:r>
    </w:p>
    <w:p w14:paraId="18E60749" w14:textId="77777777" w:rsidR="003D018E" w:rsidRDefault="00F12DE1" w:rsidP="003D018E">
      <w:pPr>
        <w:pStyle w:val="Heading1"/>
        <w:spacing w:before="240" w:line="240" w:lineRule="auto"/>
        <w:jc w:val="both"/>
        <w:rPr>
          <w:rFonts w:asciiTheme="minorHAnsi" w:eastAsiaTheme="minorEastAsia" w:hAnsiTheme="minorHAnsi" w:cstheme="minorBidi"/>
          <w:b w:val="0"/>
          <w:bCs w:val="0"/>
          <w:color w:val="auto"/>
          <w:sz w:val="22"/>
          <w:szCs w:val="22"/>
        </w:rPr>
      </w:pPr>
      <w:r w:rsidRPr="00F12DE1">
        <w:rPr>
          <w:rFonts w:asciiTheme="minorHAnsi" w:eastAsiaTheme="minorEastAsia" w:hAnsiTheme="minorHAnsi" w:cstheme="minorBidi"/>
          <w:b w:val="0"/>
          <w:bCs w:val="0"/>
          <w:color w:val="auto"/>
          <w:sz w:val="22"/>
          <w:szCs w:val="22"/>
        </w:rPr>
        <w:lastRenderedPageBreak/>
        <w:t>This approach incorporates Stationary Wavelet Transform (SWT) to preserve crucial spectral information, which is then processed by PCA for dimensionality reduction, ensuring the model can efficiently handle large datasets. The CNN component focuses on spatial feature extraction, while the TCN component captures temporal dependencies across video frames, enabling the model to track and identify moving targets. Grad-CAM is utilized to visualize the regions in the video frames that contribute most to the model’s predictions, offering transparency and trust in its decisions. The model is further optimized for deployment on edge devices like the Raspberry Pi, ensuring that it remains computationally feasible while maintaining high performance.</w:t>
      </w:r>
    </w:p>
    <w:p w14:paraId="01687809" w14:textId="77B5EA2F" w:rsidR="00F12DE1" w:rsidRDefault="00F12DE1" w:rsidP="003D018E">
      <w:pPr>
        <w:pStyle w:val="Heading1"/>
        <w:spacing w:before="240" w:line="240" w:lineRule="auto"/>
        <w:jc w:val="both"/>
        <w:rPr>
          <w:rFonts w:asciiTheme="minorHAnsi" w:eastAsiaTheme="minorEastAsia" w:hAnsiTheme="minorHAnsi" w:cstheme="minorBidi"/>
          <w:b w:val="0"/>
          <w:bCs w:val="0"/>
          <w:color w:val="auto"/>
          <w:sz w:val="22"/>
          <w:szCs w:val="22"/>
        </w:rPr>
      </w:pPr>
      <w:r w:rsidRPr="00F12DE1">
        <w:rPr>
          <w:rFonts w:asciiTheme="minorHAnsi" w:eastAsiaTheme="minorEastAsia" w:hAnsiTheme="minorHAnsi" w:cstheme="minorBidi"/>
          <w:b w:val="0"/>
          <w:bCs w:val="0"/>
          <w:color w:val="auto"/>
          <w:sz w:val="22"/>
          <w:szCs w:val="22"/>
        </w:rPr>
        <w:t xml:space="preserve">The system’s adaptability to different terrains and operational modes is tested through extensive experimentation using a dataset containing over </w:t>
      </w:r>
      <w:r w:rsidR="00F25E6B">
        <w:rPr>
          <w:rFonts w:asciiTheme="minorHAnsi" w:eastAsiaTheme="minorEastAsia" w:hAnsiTheme="minorHAnsi" w:cstheme="minorBidi"/>
          <w:b w:val="0"/>
          <w:bCs w:val="0"/>
          <w:color w:val="auto"/>
          <w:sz w:val="22"/>
          <w:szCs w:val="22"/>
        </w:rPr>
        <w:t>20,000</w:t>
      </w:r>
      <w:r w:rsidRPr="00F12DE1">
        <w:rPr>
          <w:rFonts w:asciiTheme="minorHAnsi" w:eastAsiaTheme="minorEastAsia" w:hAnsiTheme="minorHAnsi" w:cstheme="minorBidi"/>
          <w:b w:val="0"/>
          <w:bCs w:val="0"/>
          <w:color w:val="auto"/>
          <w:sz w:val="22"/>
          <w:szCs w:val="22"/>
        </w:rPr>
        <w:t xml:space="preserve"> images. The goal is to provide a real-time, high-performance target detection system that can be deployed in real-world applications, particularly in scenarios with strict resource constraints.</w:t>
      </w:r>
    </w:p>
    <w:p w14:paraId="701C18B5" w14:textId="77777777" w:rsidR="003D018E" w:rsidRPr="003D018E" w:rsidRDefault="003D018E" w:rsidP="003D018E">
      <w:pPr>
        <w:spacing w:before="240" w:after="0"/>
        <w:jc w:val="both"/>
        <w:rPr>
          <w:rFonts w:asciiTheme="majorHAnsi" w:hAnsiTheme="majorHAnsi" w:cstheme="majorHAnsi"/>
          <w:b/>
          <w:bCs/>
          <w:sz w:val="26"/>
          <w:szCs w:val="26"/>
        </w:rPr>
      </w:pPr>
      <w:r w:rsidRPr="003D018E">
        <w:rPr>
          <w:rFonts w:asciiTheme="majorHAnsi" w:hAnsiTheme="majorHAnsi" w:cstheme="majorHAnsi"/>
          <w:b/>
          <w:bCs/>
          <w:sz w:val="26"/>
          <w:szCs w:val="26"/>
        </w:rPr>
        <w:t>Stationary Wavelet Transform (SWT)</w:t>
      </w:r>
    </w:p>
    <w:p w14:paraId="00ECDCFB" w14:textId="77777777" w:rsidR="003D018E" w:rsidRDefault="003D018E" w:rsidP="003D018E">
      <w:pPr>
        <w:spacing w:before="240" w:after="0"/>
        <w:jc w:val="both"/>
      </w:pPr>
      <w:r>
        <w:t>The Stationary Wavelet Transform (SWT) is a powerful signal and image processing technique used primarily for capturing frequency and location information without reducing the data's original resolution. Unlike other wavelet transforms that down-sample the signal at each level, SWT retains the full data length at each decomposition level, which is essential in applications where precision and detail preservation are critical—such as real-time multiple target detection in live video feeds.</w:t>
      </w:r>
    </w:p>
    <w:p w14:paraId="19E63B2A" w14:textId="77777777" w:rsidR="003D018E" w:rsidRDefault="003D018E" w:rsidP="003D018E">
      <w:pPr>
        <w:spacing w:before="240" w:after="0"/>
        <w:jc w:val="both"/>
      </w:pPr>
      <w:r>
        <w:t>In your project, SWT is applied to each frame to preserve fine details while extracting critical spectral information for accurate target identification in complex environments. Here’s a detailed breakdown of SWT, its properties, and its application in your model.</w:t>
      </w:r>
    </w:p>
    <w:p w14:paraId="307873A8" w14:textId="77777777" w:rsidR="003D018E" w:rsidRDefault="003D018E" w:rsidP="003D018E">
      <w:pPr>
        <w:spacing w:before="240" w:after="0"/>
        <w:jc w:val="both"/>
      </w:pPr>
      <w:r>
        <w:t>1. Purpose and Benefits of SWT in Video Processing</w:t>
      </w:r>
    </w:p>
    <w:p w14:paraId="17F9B842" w14:textId="77777777" w:rsidR="003D018E" w:rsidRDefault="003D018E" w:rsidP="003D018E">
      <w:pPr>
        <w:spacing w:before="240" w:after="0"/>
        <w:jc w:val="both"/>
      </w:pPr>
      <w:r>
        <w:t>The purpose of applying SWT to each video frame in target detection is multi-faceted:</w:t>
      </w:r>
    </w:p>
    <w:p w14:paraId="621E6AFE" w14:textId="77777777" w:rsidR="003D018E" w:rsidRDefault="003D018E" w:rsidP="003D018E">
      <w:pPr>
        <w:spacing w:before="240" w:after="0"/>
        <w:jc w:val="both"/>
      </w:pPr>
      <w:r>
        <w:t>Preserves Resolution: SWT maintains the same resolution across levels, which helps preserve spatial and temporal details. This is important in detecting small, subtle changes in the video frames that could signify different target types.</w:t>
      </w:r>
    </w:p>
    <w:p w14:paraId="43FB7E82" w14:textId="77777777" w:rsidR="003D018E" w:rsidRDefault="003D018E" w:rsidP="003D018E">
      <w:pPr>
        <w:spacing w:before="240" w:after="0"/>
        <w:jc w:val="both"/>
      </w:pPr>
      <w:r>
        <w:t>Captures Multi-Scale Information: SWT analyzes data at multiple scales and captures both high-frequency (edge and texture details) and low-frequency (overall structure) information. This is especially useful in distinguishing between friendly, hostile, and alien targets based on subtle variations in frame content.</w:t>
      </w:r>
    </w:p>
    <w:p w14:paraId="2231167F" w14:textId="77777777" w:rsidR="003D018E" w:rsidRDefault="003D018E" w:rsidP="003D018E">
      <w:pPr>
        <w:spacing w:before="240" w:after="0"/>
        <w:jc w:val="both"/>
      </w:pPr>
      <w:r>
        <w:t>Enhances Feature Extraction: By separating different frequency components, SWT facilitates more effective feature extraction for the CNN component in your model.</w:t>
      </w:r>
    </w:p>
    <w:p w14:paraId="5038D4BC" w14:textId="77777777" w:rsidR="003D018E" w:rsidRDefault="003D018E" w:rsidP="003D018E">
      <w:pPr>
        <w:spacing w:before="240" w:after="0"/>
        <w:jc w:val="both"/>
      </w:pPr>
      <w:r>
        <w:t>No Down-Sampling or Shifting: SWT avoids down-sampling, which helps eliminate data loss and maintains a shift-invariant representation—making it ideal for real-time applications where accurate detection across frames is crucial.</w:t>
      </w:r>
    </w:p>
    <w:p w14:paraId="2F461EE4" w14:textId="77777777" w:rsidR="003D018E" w:rsidRDefault="003D018E" w:rsidP="003D018E">
      <w:pPr>
        <w:spacing w:before="240" w:after="0"/>
        <w:jc w:val="both"/>
      </w:pPr>
      <w:r>
        <w:lastRenderedPageBreak/>
        <w:t>2. How SWT Works: Step-by-Step</w:t>
      </w:r>
    </w:p>
    <w:p w14:paraId="301BEE91" w14:textId="77777777" w:rsidR="003D018E" w:rsidRDefault="003D018E" w:rsidP="003D018E">
      <w:pPr>
        <w:spacing w:before="240" w:after="0"/>
        <w:jc w:val="both"/>
      </w:pPr>
      <w:r>
        <w:t>SWT is based on wavelet decomposition but differs from other transforms (such as Discrete Wavelet Transform or DWT) by maintaining a redundant transform that doesn’t down-sample data. Here’s how SWT processes the data:</w:t>
      </w:r>
    </w:p>
    <w:p w14:paraId="3A9BED12" w14:textId="77777777" w:rsidR="003D018E" w:rsidRDefault="003D018E" w:rsidP="003D018E">
      <w:pPr>
        <w:spacing w:before="240" w:after="0"/>
        <w:jc w:val="both"/>
      </w:pPr>
      <w:r>
        <w:t>Step 1: Selection of a Wavelet Filter</w:t>
      </w:r>
    </w:p>
    <w:p w14:paraId="0AE28E74" w14:textId="77777777" w:rsidR="003D018E" w:rsidRDefault="003D018E" w:rsidP="003D018E">
      <w:pPr>
        <w:spacing w:before="240" w:after="0"/>
        <w:jc w:val="both"/>
      </w:pPr>
      <w:r>
        <w:t xml:space="preserve">A wavelet filter is chosen based on the application needs. Common choices are Daubechies, Haar, or </w:t>
      </w:r>
      <w:proofErr w:type="spellStart"/>
      <w:r>
        <w:t>Symlet</w:t>
      </w:r>
      <w:proofErr w:type="spellEnd"/>
      <w:r>
        <w:t xml:space="preserve"> wavelets, each with specific properties (e.g., Haar is suitable for capturing sharp changes). In target detection, a wavelet filter that captures edges and textures (like Daubechies) is often beneficial.</w:t>
      </w:r>
    </w:p>
    <w:p w14:paraId="307FB37C" w14:textId="77777777" w:rsidR="003D018E" w:rsidRDefault="003D018E" w:rsidP="003D018E">
      <w:pPr>
        <w:spacing w:before="240" w:after="0"/>
        <w:jc w:val="both"/>
      </w:pPr>
      <w:r>
        <w:t>Step 2: Apply Decomposition Using Convolution</w:t>
      </w:r>
    </w:p>
    <w:p w14:paraId="2E15707E" w14:textId="77777777" w:rsidR="003D018E" w:rsidRDefault="003D018E" w:rsidP="003D018E">
      <w:pPr>
        <w:spacing w:before="240" w:after="0"/>
        <w:jc w:val="both"/>
      </w:pPr>
      <w:r>
        <w:t>For a given frame, SWT applies a series of convolutions to decompose the image into approximate (low-frequency) and detail (high-frequency) components at each level:</w:t>
      </w:r>
    </w:p>
    <w:p w14:paraId="07896074" w14:textId="77777777" w:rsidR="003D018E" w:rsidRDefault="003D018E" w:rsidP="003D018E">
      <w:pPr>
        <w:spacing w:before="240" w:after="0"/>
        <w:jc w:val="both"/>
      </w:pPr>
      <w:r>
        <w:t>Approximate Coefficients (Low-Frequency): These represent the general structure of the frame, capturing large, smooth areas that may include the background.</w:t>
      </w:r>
    </w:p>
    <w:p w14:paraId="3C45EAFA" w14:textId="77777777" w:rsidR="003D018E" w:rsidRDefault="003D018E" w:rsidP="003D018E">
      <w:pPr>
        <w:spacing w:before="240" w:after="0"/>
        <w:jc w:val="both"/>
      </w:pPr>
      <w:r>
        <w:t>Detail Coefficients (High-Frequency): These capture finer details, such as edges, textures, and small, localized features that could correspond to specific target characteristics.</w:t>
      </w:r>
    </w:p>
    <w:p w14:paraId="6154526F" w14:textId="77777777" w:rsidR="003D018E" w:rsidRDefault="003D018E" w:rsidP="003D018E">
      <w:pPr>
        <w:spacing w:before="240" w:after="0"/>
        <w:jc w:val="both"/>
      </w:pPr>
      <w:r>
        <w:t>Step 3: Repeat Convolutions for Each Level (Multi-Level Decomposition)</w:t>
      </w:r>
    </w:p>
    <w:p w14:paraId="7AEB4F73" w14:textId="77777777" w:rsidR="003D018E" w:rsidRDefault="003D018E" w:rsidP="003D018E">
      <w:pPr>
        <w:spacing w:before="240" w:after="0"/>
        <w:jc w:val="both"/>
      </w:pPr>
      <w:r>
        <w:t>SWT applies multiple levels of decomposition, each time capturing different scales of detail. For instance, at level 2, SWT operates on the approximate coefficients from level 1, further refining the analysis.</w:t>
      </w:r>
    </w:p>
    <w:p w14:paraId="3053FAE5" w14:textId="77777777" w:rsidR="003D018E" w:rsidRDefault="003D018E" w:rsidP="003D018E">
      <w:pPr>
        <w:spacing w:before="240" w:after="0"/>
        <w:jc w:val="both"/>
      </w:pPr>
      <w:r>
        <w:t>This multi-level decomposition yields a hierarchical structure of wavelet coefficients, allowing for a multi-scale analysis of each frame.</w:t>
      </w:r>
    </w:p>
    <w:p w14:paraId="20CCF072" w14:textId="77777777" w:rsidR="003D018E" w:rsidRDefault="003D018E" w:rsidP="003D018E">
      <w:pPr>
        <w:spacing w:before="240" w:after="0"/>
        <w:jc w:val="both"/>
      </w:pPr>
      <w:r>
        <w:t>3. Application of SWT in the CNN-TCN Model</w:t>
      </w:r>
    </w:p>
    <w:p w14:paraId="7131034D" w14:textId="77777777" w:rsidR="003D018E" w:rsidRDefault="003D018E" w:rsidP="003D018E">
      <w:pPr>
        <w:spacing w:before="240" w:after="0"/>
        <w:jc w:val="both"/>
      </w:pPr>
      <w:r>
        <w:t>In your project, SWT plays a vital role in processing video frames before they are fed into the CNN-TCN model. Here’s how SWT contributes to each component of the model:</w:t>
      </w:r>
    </w:p>
    <w:p w14:paraId="0058A287" w14:textId="77777777" w:rsidR="003D018E" w:rsidRDefault="003D018E" w:rsidP="003D018E">
      <w:pPr>
        <w:spacing w:before="240" w:after="0"/>
        <w:jc w:val="both"/>
      </w:pPr>
      <w:r>
        <w:t>Enhancing CNN Feature Extraction: By decomposing frames with SWT, each frame is broken down into low and high-frequency components, which are then used as input channels for the CNN. This enables the CNN to learn spatial features more effectively, as it can focus on critical spectral details relevant to different target classes (friendly, hostile, alien).</w:t>
      </w:r>
    </w:p>
    <w:p w14:paraId="635FCAC4" w14:textId="77777777" w:rsidR="003D018E" w:rsidRDefault="003D018E" w:rsidP="003D018E">
      <w:pPr>
        <w:spacing w:before="240" w:after="0"/>
        <w:jc w:val="both"/>
      </w:pPr>
      <w:r>
        <w:t xml:space="preserve">Improving TCN Temporal Analysis: With SWT’s shift-invariant, redundant representation, temporal variations between frames become easier to track. This helps the Temporal </w:t>
      </w:r>
      <w:r>
        <w:lastRenderedPageBreak/>
        <w:t>Convolutional Network (TCN) better understand how targets move and change across frames, improving the model’s predictive power.</w:t>
      </w:r>
    </w:p>
    <w:p w14:paraId="6CF2A41C" w14:textId="77777777" w:rsidR="003D018E" w:rsidRDefault="003D018E" w:rsidP="003D018E">
      <w:pPr>
        <w:spacing w:before="240" w:after="0"/>
        <w:jc w:val="both"/>
      </w:pPr>
      <w:r>
        <w:t>Retaining Information for Grad-CAM: The detail-rich, resolution-preserving properties of SWT also aid in creating more accurate Grad-CAM heatmaps for explainability. The heatmaps benefit from the finer details preserved by SWT, enhancing the interpretability of predictions.</w:t>
      </w:r>
    </w:p>
    <w:p w14:paraId="338EA568" w14:textId="77777777" w:rsidR="003D018E" w:rsidRDefault="003D018E" w:rsidP="003D018E">
      <w:pPr>
        <w:spacing w:before="240" w:after="0"/>
        <w:jc w:val="both"/>
      </w:pPr>
      <w:r>
        <w:t>4. Implementation of SWT in Code</w:t>
      </w:r>
    </w:p>
    <w:p w14:paraId="026C5B87" w14:textId="77777777" w:rsidR="003D018E" w:rsidRDefault="003D018E" w:rsidP="003D018E">
      <w:pPr>
        <w:spacing w:before="240" w:after="0"/>
        <w:jc w:val="both"/>
      </w:pPr>
      <w:r>
        <w:t xml:space="preserve">To implement SWT for each video frame, Python’s </w:t>
      </w:r>
      <w:proofErr w:type="spellStart"/>
      <w:r>
        <w:t>pywt</w:t>
      </w:r>
      <w:proofErr w:type="spellEnd"/>
      <w:r>
        <w:t xml:space="preserve"> library is commonly used, which supports a range of wavelet types and levels of decomposition.</w:t>
      </w:r>
    </w:p>
    <w:p w14:paraId="12000E3B" w14:textId="77777777" w:rsidR="003D018E" w:rsidRDefault="003D018E" w:rsidP="003D018E">
      <w:pPr>
        <w:spacing w:before="240" w:after="0"/>
        <w:jc w:val="both"/>
      </w:pPr>
      <w:r>
        <w:t>Here is an example of how SWT might be applied to a video frame:</w:t>
      </w:r>
    </w:p>
    <w:p w14:paraId="272EAC27" w14:textId="77777777" w:rsidR="003D018E" w:rsidRDefault="003D018E" w:rsidP="003D018E">
      <w:pPr>
        <w:spacing w:before="240" w:after="0"/>
        <w:jc w:val="both"/>
      </w:pPr>
      <w:r>
        <w:t>CODE:</w:t>
      </w:r>
    </w:p>
    <w:p w14:paraId="448F1FEC" w14:textId="77777777" w:rsidR="003D018E" w:rsidRDefault="003D018E" w:rsidP="003D018E">
      <w:pPr>
        <w:spacing w:before="240" w:after="0"/>
        <w:jc w:val="both"/>
      </w:pPr>
      <w:r>
        <w:t xml:space="preserve">def </w:t>
      </w:r>
      <w:proofErr w:type="spellStart"/>
      <w:r>
        <w:t>apply_swt</w:t>
      </w:r>
      <w:proofErr w:type="spellEnd"/>
      <w:r>
        <w:t>(</w:t>
      </w:r>
      <w:proofErr w:type="spellStart"/>
      <w:r>
        <w:t>img</w:t>
      </w:r>
      <w:proofErr w:type="spellEnd"/>
      <w:r>
        <w:t>):</w:t>
      </w:r>
    </w:p>
    <w:p w14:paraId="41C86CB6" w14:textId="77777777" w:rsidR="003D018E" w:rsidRDefault="003D018E" w:rsidP="003D018E">
      <w:pPr>
        <w:spacing w:before="240" w:after="0"/>
        <w:jc w:val="both"/>
      </w:pPr>
      <w:r>
        <w:t xml:space="preserve">    h, w = </w:t>
      </w:r>
      <w:proofErr w:type="spellStart"/>
      <w:proofErr w:type="gramStart"/>
      <w:r>
        <w:t>img.shape</w:t>
      </w:r>
      <w:proofErr w:type="spellEnd"/>
      <w:proofErr w:type="gramEnd"/>
      <w:r>
        <w:t>[:2]</w:t>
      </w:r>
    </w:p>
    <w:p w14:paraId="40FF6300" w14:textId="77777777" w:rsidR="003D018E" w:rsidRDefault="003D018E" w:rsidP="003D018E">
      <w:pPr>
        <w:spacing w:before="240" w:after="0"/>
        <w:jc w:val="both"/>
      </w:pPr>
      <w:r>
        <w:t xml:space="preserve">    if h % </w:t>
      </w:r>
      <w:proofErr w:type="gramStart"/>
      <w:r>
        <w:t>2 !</w:t>
      </w:r>
      <w:proofErr w:type="gramEnd"/>
      <w:r>
        <w:t>= 0:</w:t>
      </w:r>
    </w:p>
    <w:p w14:paraId="2085CB85" w14:textId="77777777" w:rsidR="003D018E" w:rsidRDefault="003D018E" w:rsidP="003D018E">
      <w:pPr>
        <w:spacing w:before="240" w:after="0"/>
        <w:jc w:val="both"/>
      </w:pPr>
      <w:r>
        <w:t xml:space="preserve">        </w:t>
      </w:r>
      <w:proofErr w:type="spellStart"/>
      <w:r>
        <w:t>img</w:t>
      </w:r>
      <w:proofErr w:type="spellEnd"/>
      <w:r>
        <w:t xml:space="preserve"> = </w:t>
      </w:r>
      <w:proofErr w:type="spellStart"/>
      <w:proofErr w:type="gramStart"/>
      <w:r>
        <w:t>np.pad</w:t>
      </w:r>
      <w:proofErr w:type="spellEnd"/>
      <w:r>
        <w:t>(</w:t>
      </w:r>
      <w:proofErr w:type="spellStart"/>
      <w:proofErr w:type="gramEnd"/>
      <w:r>
        <w:t>img</w:t>
      </w:r>
      <w:proofErr w:type="spellEnd"/>
      <w:r>
        <w:t xml:space="preserve">, ((0, 1), (0, 0), (0, 0)), mode='constant') </w:t>
      </w:r>
    </w:p>
    <w:p w14:paraId="47DD82F6" w14:textId="77777777" w:rsidR="003D018E" w:rsidRDefault="003D018E" w:rsidP="003D018E">
      <w:pPr>
        <w:spacing w:before="240" w:after="0"/>
        <w:jc w:val="both"/>
      </w:pPr>
      <w:r>
        <w:t xml:space="preserve">    if w % </w:t>
      </w:r>
      <w:proofErr w:type="gramStart"/>
      <w:r>
        <w:t>2 !</w:t>
      </w:r>
      <w:proofErr w:type="gramEnd"/>
      <w:r>
        <w:t>= 0:</w:t>
      </w:r>
    </w:p>
    <w:p w14:paraId="17F5E273" w14:textId="77777777" w:rsidR="003D018E" w:rsidRDefault="003D018E" w:rsidP="003D018E">
      <w:pPr>
        <w:spacing w:before="240" w:after="0"/>
        <w:jc w:val="both"/>
      </w:pPr>
      <w:r>
        <w:t xml:space="preserve">        </w:t>
      </w:r>
      <w:proofErr w:type="spellStart"/>
      <w:r>
        <w:t>img</w:t>
      </w:r>
      <w:proofErr w:type="spellEnd"/>
      <w:r>
        <w:t xml:space="preserve"> = </w:t>
      </w:r>
      <w:proofErr w:type="spellStart"/>
      <w:proofErr w:type="gramStart"/>
      <w:r>
        <w:t>np.pad</w:t>
      </w:r>
      <w:proofErr w:type="spellEnd"/>
      <w:r>
        <w:t>(</w:t>
      </w:r>
      <w:proofErr w:type="spellStart"/>
      <w:proofErr w:type="gramEnd"/>
      <w:r>
        <w:t>img</w:t>
      </w:r>
      <w:proofErr w:type="spellEnd"/>
      <w:r>
        <w:t xml:space="preserve">, ((0, 0), (0, 1), (0, 0)), mode='constant') </w:t>
      </w:r>
    </w:p>
    <w:p w14:paraId="4EFD0967" w14:textId="77777777" w:rsidR="003D018E" w:rsidRDefault="003D018E" w:rsidP="003D018E">
      <w:pPr>
        <w:spacing w:before="240" w:after="0"/>
        <w:jc w:val="both"/>
      </w:pPr>
      <w:r>
        <w:t xml:space="preserve">    </w:t>
      </w:r>
      <w:proofErr w:type="spellStart"/>
      <w:r>
        <w:t>coeffs</w:t>
      </w:r>
      <w:proofErr w:type="spellEnd"/>
      <w:r>
        <w:t xml:space="preserve"> = </w:t>
      </w:r>
      <w:proofErr w:type="gramStart"/>
      <w:r>
        <w:t>pywt.swt</w:t>
      </w:r>
      <w:proofErr w:type="gramEnd"/>
      <w:r>
        <w:t>2(</w:t>
      </w:r>
      <w:proofErr w:type="spellStart"/>
      <w:r>
        <w:t>img</w:t>
      </w:r>
      <w:proofErr w:type="spellEnd"/>
      <w:r>
        <w:t>, 'bior1.3', level=1)</w:t>
      </w:r>
    </w:p>
    <w:p w14:paraId="5C5E9406" w14:textId="77777777" w:rsidR="003D018E" w:rsidRDefault="003D018E" w:rsidP="003D018E">
      <w:pPr>
        <w:spacing w:before="240" w:after="0"/>
        <w:jc w:val="both"/>
      </w:pPr>
      <w:r>
        <w:t xml:space="preserve">    </w:t>
      </w:r>
      <w:proofErr w:type="spellStart"/>
      <w:r>
        <w:t>cA</w:t>
      </w:r>
      <w:proofErr w:type="spellEnd"/>
      <w:r>
        <w:t>, (</w:t>
      </w:r>
      <w:proofErr w:type="spellStart"/>
      <w:r>
        <w:t>cH</w:t>
      </w:r>
      <w:proofErr w:type="spellEnd"/>
      <w:r>
        <w:t xml:space="preserve">, </w:t>
      </w:r>
      <w:proofErr w:type="spellStart"/>
      <w:r>
        <w:t>cV</w:t>
      </w:r>
      <w:proofErr w:type="spellEnd"/>
      <w:r>
        <w:t xml:space="preserve">, </w:t>
      </w:r>
      <w:proofErr w:type="spellStart"/>
      <w:r>
        <w:t>cD</w:t>
      </w:r>
      <w:proofErr w:type="spellEnd"/>
      <w:r>
        <w:t xml:space="preserve">) = </w:t>
      </w:r>
      <w:proofErr w:type="spellStart"/>
      <w:proofErr w:type="gramStart"/>
      <w:r>
        <w:t>coeffs</w:t>
      </w:r>
      <w:proofErr w:type="spellEnd"/>
      <w:r>
        <w:t>[</w:t>
      </w:r>
      <w:proofErr w:type="gramEnd"/>
      <w:r>
        <w:t>0]</w:t>
      </w:r>
    </w:p>
    <w:p w14:paraId="3361A1B1" w14:textId="77777777" w:rsidR="003D018E" w:rsidRDefault="003D018E" w:rsidP="003D018E">
      <w:pPr>
        <w:spacing w:before="240" w:after="0"/>
        <w:jc w:val="both"/>
      </w:pPr>
      <w:r>
        <w:t xml:space="preserve">    return </w:t>
      </w:r>
      <w:proofErr w:type="spellStart"/>
      <w:proofErr w:type="gramStart"/>
      <w:r>
        <w:t>np.concatenate</w:t>
      </w:r>
      <w:proofErr w:type="spellEnd"/>
      <w:proofErr w:type="gramEnd"/>
      <w:r>
        <w:t>([</w:t>
      </w:r>
      <w:proofErr w:type="spellStart"/>
      <w:r>
        <w:t>cA.flatten</w:t>
      </w:r>
      <w:proofErr w:type="spellEnd"/>
      <w:r>
        <w:t xml:space="preserve">(), </w:t>
      </w:r>
      <w:proofErr w:type="spellStart"/>
      <w:r>
        <w:t>cH.flatten</w:t>
      </w:r>
      <w:proofErr w:type="spellEnd"/>
      <w:r>
        <w:t xml:space="preserve">(), </w:t>
      </w:r>
      <w:proofErr w:type="spellStart"/>
      <w:r>
        <w:t>cV.flatten</w:t>
      </w:r>
      <w:proofErr w:type="spellEnd"/>
      <w:r>
        <w:t xml:space="preserve">(), </w:t>
      </w:r>
      <w:proofErr w:type="spellStart"/>
      <w:r>
        <w:t>cD.flatten</w:t>
      </w:r>
      <w:proofErr w:type="spellEnd"/>
      <w:r>
        <w:t>()])</w:t>
      </w:r>
    </w:p>
    <w:p w14:paraId="4384D246" w14:textId="77777777" w:rsidR="003D018E" w:rsidRDefault="003D018E" w:rsidP="003D018E">
      <w:pPr>
        <w:spacing w:before="240" w:after="0"/>
        <w:jc w:val="both"/>
      </w:pPr>
      <w:r>
        <w:t>This example performs a 2-level decomposition, which yields four channels: approximation (low-frequency) and three detail components (high-frequency) in different orientations. These can then be stacked as channels, ready to be processed by the CNN layers.</w:t>
      </w:r>
    </w:p>
    <w:p w14:paraId="5983B280" w14:textId="77777777" w:rsidR="003D018E" w:rsidRDefault="003D018E" w:rsidP="003D018E">
      <w:pPr>
        <w:spacing w:before="240" w:after="0"/>
        <w:jc w:val="both"/>
      </w:pPr>
    </w:p>
    <w:p w14:paraId="2C63C7FF" w14:textId="77777777" w:rsidR="003D018E" w:rsidRDefault="003D018E" w:rsidP="003D018E">
      <w:pPr>
        <w:spacing w:before="240" w:after="0"/>
        <w:jc w:val="both"/>
      </w:pPr>
      <w:r>
        <w:t>5. Benefits and Limitations of SWT</w:t>
      </w:r>
    </w:p>
    <w:p w14:paraId="0AFC3FE8" w14:textId="77777777" w:rsidR="003D018E" w:rsidRDefault="003D018E" w:rsidP="003D018E">
      <w:pPr>
        <w:spacing w:before="240" w:after="0"/>
        <w:jc w:val="both"/>
      </w:pPr>
      <w:r>
        <w:t>Benefits:</w:t>
      </w:r>
    </w:p>
    <w:p w14:paraId="0A2C5896" w14:textId="77777777" w:rsidR="003D018E" w:rsidRDefault="003D018E" w:rsidP="003D018E">
      <w:pPr>
        <w:spacing w:before="240" w:after="0"/>
        <w:jc w:val="both"/>
      </w:pPr>
      <w:r>
        <w:t>Shift-Invariant: Maintains alignment across frames, which is crucial for consistent target tracking.</w:t>
      </w:r>
    </w:p>
    <w:p w14:paraId="624F39E6" w14:textId="77777777" w:rsidR="003D018E" w:rsidRDefault="003D018E" w:rsidP="003D018E">
      <w:pPr>
        <w:spacing w:before="240" w:after="0"/>
        <w:jc w:val="both"/>
      </w:pPr>
      <w:r>
        <w:lastRenderedPageBreak/>
        <w:t>Resolution Preservation: No down-sampling means no loss in image quality, preserving key details.</w:t>
      </w:r>
    </w:p>
    <w:p w14:paraId="146D0A5E" w14:textId="77777777" w:rsidR="003D018E" w:rsidRDefault="003D018E" w:rsidP="003D018E">
      <w:pPr>
        <w:spacing w:before="240" w:after="0"/>
        <w:jc w:val="both"/>
      </w:pPr>
      <w:r>
        <w:t>Multi-Scale Analysis: Allows analysis of both large-scale (background) and small-scale (edges, textures) features, which is valuable for identifying varied target types.</w:t>
      </w:r>
    </w:p>
    <w:p w14:paraId="36337B83" w14:textId="77777777" w:rsidR="003D018E" w:rsidRDefault="003D018E" w:rsidP="003D018E">
      <w:pPr>
        <w:spacing w:before="240" w:after="0"/>
        <w:jc w:val="both"/>
      </w:pPr>
      <w:r>
        <w:t>Limitations:</w:t>
      </w:r>
    </w:p>
    <w:p w14:paraId="70160F61" w14:textId="77777777" w:rsidR="003D018E" w:rsidRDefault="003D018E" w:rsidP="003D018E">
      <w:pPr>
        <w:spacing w:before="240" w:after="0"/>
        <w:jc w:val="both"/>
      </w:pPr>
      <w:r>
        <w:t>Computationally Intensive: Since SWT doesn’t down-sample, it requires more memory and computational power, though optimizations can mitigate this.</w:t>
      </w:r>
    </w:p>
    <w:p w14:paraId="1958DE52" w14:textId="77777777" w:rsidR="003D018E" w:rsidRDefault="003D018E" w:rsidP="003D018E">
      <w:pPr>
        <w:spacing w:before="240" w:after="0"/>
        <w:jc w:val="both"/>
      </w:pPr>
      <w:r>
        <w:t>Increased Redundancy: SWT’s redundant representation means increased data storage and potential overfitting if not carefully managed.</w:t>
      </w:r>
    </w:p>
    <w:p w14:paraId="38FD4FA8" w14:textId="77777777" w:rsidR="003D018E" w:rsidRDefault="003D018E" w:rsidP="003D018E">
      <w:pPr>
        <w:spacing w:before="240" w:after="0"/>
        <w:jc w:val="both"/>
      </w:pPr>
      <w:r>
        <w:t>Choice of Wavelet: Results can vary based on the selected wavelet type; choosing an appropriate wavelet is key to balancing detail preservation with noise reduction.</w:t>
      </w:r>
    </w:p>
    <w:p w14:paraId="50E13ABA" w14:textId="77777777" w:rsidR="003D018E" w:rsidRPr="003D018E" w:rsidRDefault="003D018E" w:rsidP="003D018E">
      <w:pPr>
        <w:spacing w:before="240" w:after="0"/>
        <w:jc w:val="both"/>
        <w:rPr>
          <w:rFonts w:asciiTheme="majorHAnsi" w:hAnsiTheme="majorHAnsi" w:cstheme="majorHAnsi"/>
          <w:b/>
          <w:bCs/>
          <w:sz w:val="26"/>
          <w:szCs w:val="26"/>
        </w:rPr>
      </w:pPr>
      <w:r w:rsidRPr="003D018E">
        <w:rPr>
          <w:rFonts w:asciiTheme="majorHAnsi" w:hAnsiTheme="majorHAnsi" w:cstheme="majorHAnsi"/>
          <w:b/>
          <w:bCs/>
          <w:sz w:val="26"/>
          <w:szCs w:val="26"/>
        </w:rPr>
        <w:t>Principal Component Analysis (PCA)</w:t>
      </w:r>
    </w:p>
    <w:p w14:paraId="284EF81C" w14:textId="77777777" w:rsidR="003D018E" w:rsidRDefault="003D018E" w:rsidP="003D018E">
      <w:pPr>
        <w:spacing w:before="240" w:after="0"/>
        <w:jc w:val="both"/>
      </w:pPr>
      <w:r w:rsidRPr="003D018E">
        <w:t>Principal Component Analysis (PCA) is a powerful dimensionality reduction technique commonly used in data preprocessing, especially in the context of high-dimensional data like images or video frames. PCA identifies the directions (principal components) along which the variation in the data is maximized, and then uses these components to project the data into a lower-dimensional space. Here’s a breakdown of how PCA works, why it’s useful, and how it applies to this project.</w:t>
      </w:r>
    </w:p>
    <w:p w14:paraId="30558929" w14:textId="77777777" w:rsidR="003D018E" w:rsidRDefault="003D018E" w:rsidP="003D018E">
      <w:pPr>
        <w:spacing w:before="240" w:after="0"/>
        <w:jc w:val="both"/>
      </w:pPr>
      <w:r w:rsidRPr="003D018E">
        <w:t>1. Purpose and Benefits of PCA in Video Processing</w:t>
      </w:r>
    </w:p>
    <w:p w14:paraId="683DA8A4" w14:textId="77777777" w:rsidR="003D018E" w:rsidRDefault="003D018E" w:rsidP="003D018E">
      <w:pPr>
        <w:spacing w:before="240" w:after="0"/>
        <w:jc w:val="both"/>
      </w:pPr>
      <w:r w:rsidRPr="003D018E">
        <w:t>In the context of real-time multiple target detection in video streams, PCA is primarily used to:</w:t>
      </w:r>
    </w:p>
    <w:p w14:paraId="2855D67B" w14:textId="77777777" w:rsidR="003D018E" w:rsidRDefault="003D018E" w:rsidP="003D018E">
      <w:pPr>
        <w:spacing w:before="240" w:after="0"/>
        <w:jc w:val="both"/>
      </w:pPr>
      <w:r w:rsidRPr="003D018E">
        <w:t>Reduce Dimensionality: Video data is typically high-dimensional, with each frame consisting of numerous pixels that contribute to a large feature space. PCA helps reduce this complexity by retaining only the most relevant information.</w:t>
      </w:r>
    </w:p>
    <w:p w14:paraId="4C65FD02" w14:textId="77777777" w:rsidR="003D018E" w:rsidRDefault="003D018E" w:rsidP="003D018E">
      <w:pPr>
        <w:spacing w:before="240" w:after="0"/>
        <w:jc w:val="both"/>
      </w:pPr>
      <w:r w:rsidRPr="003D018E">
        <w:t>Improve Computational Efficiency: By reducing the number of dimensions, PCA decreases the computational load on subsequent neural network models. This is essential for real-time applications, especially on edge devices where resources are limited.</w:t>
      </w:r>
    </w:p>
    <w:p w14:paraId="7276FC34" w14:textId="4E0FBA2C" w:rsidR="003D018E" w:rsidRPr="003D018E" w:rsidRDefault="003D018E" w:rsidP="003D018E">
      <w:pPr>
        <w:spacing w:before="240" w:after="0"/>
        <w:jc w:val="both"/>
      </w:pPr>
      <w:r w:rsidRPr="003D018E">
        <w:t>Enhance Model Performance: Reducing dimensions while retaining key information helps reduce noise, potentially improving model accuracy and generalizability.</w:t>
      </w:r>
    </w:p>
    <w:p w14:paraId="1F403D7D" w14:textId="00E52988" w:rsidR="003D018E" w:rsidRDefault="003D018E" w:rsidP="003D018E">
      <w:pPr>
        <w:pStyle w:val="Heading1"/>
        <w:spacing w:before="240" w:line="240" w:lineRule="auto"/>
        <w:jc w:val="both"/>
        <w:rPr>
          <w:rFonts w:asciiTheme="minorHAnsi" w:eastAsiaTheme="minorEastAsia" w:hAnsiTheme="minorHAnsi" w:cstheme="minorBidi"/>
          <w:b w:val="0"/>
          <w:bCs w:val="0"/>
          <w:color w:val="auto"/>
          <w:sz w:val="22"/>
          <w:szCs w:val="22"/>
        </w:rPr>
      </w:pPr>
      <w:r w:rsidRPr="003D018E">
        <w:rPr>
          <w:rFonts w:asciiTheme="minorHAnsi" w:eastAsiaTheme="minorEastAsia" w:hAnsiTheme="minorHAnsi" w:cstheme="minorBidi"/>
          <w:b w:val="0"/>
          <w:bCs w:val="0"/>
          <w:color w:val="auto"/>
          <w:sz w:val="22"/>
          <w:szCs w:val="22"/>
        </w:rPr>
        <w:lastRenderedPageBreak/>
        <w:t>Avoid Overfitting: High-dimensional data can lead to overfitting, where the model learns noise or irrelevant details rather than the actual patterns. PCA mitigates this risk by discarding less significant features.</w:t>
      </w:r>
    </w:p>
    <w:p w14:paraId="663C9D7C" w14:textId="77777777" w:rsidR="003D018E" w:rsidRDefault="003D018E" w:rsidP="003D018E">
      <w:pPr>
        <w:spacing w:before="240" w:after="0" w:line="240" w:lineRule="auto"/>
        <w:jc w:val="both"/>
      </w:pPr>
      <w:r w:rsidRPr="003D018E">
        <w:rPr>
          <w:noProof/>
        </w:rPr>
        <w:drawing>
          <wp:inline distT="0" distB="0" distL="0" distR="0" wp14:anchorId="455FAEE6" wp14:editId="02C57976">
            <wp:extent cx="4306529" cy="3079648"/>
            <wp:effectExtent l="0" t="0" r="0" b="6985"/>
            <wp:docPr id="2052" name="Picture 4" descr="Principal Component Analysis (PCA ...">
              <a:extLst xmlns:a="http://schemas.openxmlformats.org/drawingml/2006/main">
                <a:ext uri="{FF2B5EF4-FFF2-40B4-BE49-F238E27FC236}">
                  <a16:creationId xmlns:a16="http://schemas.microsoft.com/office/drawing/2014/main" id="{9A39322A-0178-498C-49AC-6D60006785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Principal Component Analysis (PCA ...">
                      <a:extLst>
                        <a:ext uri="{FF2B5EF4-FFF2-40B4-BE49-F238E27FC236}">
                          <a16:creationId xmlns:a16="http://schemas.microsoft.com/office/drawing/2014/main" id="{9A39322A-0178-498C-49AC-6D6000678555}"/>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6529" cy="307964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CDEE92D" w14:textId="55CAF598" w:rsidR="003D018E" w:rsidRPr="003D018E" w:rsidRDefault="003D018E" w:rsidP="003D018E">
      <w:pPr>
        <w:spacing w:before="240" w:after="0" w:line="240" w:lineRule="auto"/>
        <w:jc w:val="both"/>
      </w:pPr>
      <w:r w:rsidRPr="003D018E">
        <w:t>2. How PCA Works: Step-by-Step</w:t>
      </w:r>
    </w:p>
    <w:p w14:paraId="6CA1398F" w14:textId="7803440A" w:rsidR="003D018E" w:rsidRPr="003D018E" w:rsidRDefault="003D018E" w:rsidP="003D018E">
      <w:pPr>
        <w:pStyle w:val="Heading1"/>
        <w:spacing w:before="240" w:line="240" w:lineRule="auto"/>
        <w:jc w:val="both"/>
        <w:rPr>
          <w:rFonts w:asciiTheme="minorHAnsi" w:eastAsiaTheme="minorEastAsia" w:hAnsiTheme="minorHAnsi" w:cstheme="minorBidi"/>
          <w:b w:val="0"/>
          <w:bCs w:val="0"/>
          <w:color w:val="auto"/>
          <w:sz w:val="22"/>
          <w:szCs w:val="22"/>
        </w:rPr>
      </w:pPr>
      <w:r w:rsidRPr="003D018E">
        <w:rPr>
          <w:rFonts w:asciiTheme="minorHAnsi" w:eastAsiaTheme="minorEastAsia" w:hAnsiTheme="minorHAnsi" w:cstheme="minorBidi"/>
          <w:b w:val="0"/>
          <w:bCs w:val="0"/>
          <w:color w:val="auto"/>
          <w:sz w:val="22"/>
          <w:szCs w:val="22"/>
        </w:rPr>
        <w:t>The process of applying PCA to a dataset involves several mathematical steps:</w:t>
      </w:r>
    </w:p>
    <w:p w14:paraId="002A02F0" w14:textId="77777777" w:rsidR="003D018E" w:rsidRPr="003D018E" w:rsidRDefault="003D018E" w:rsidP="003D018E">
      <w:pPr>
        <w:pStyle w:val="Heading1"/>
        <w:spacing w:before="240" w:line="240" w:lineRule="auto"/>
        <w:jc w:val="both"/>
        <w:rPr>
          <w:rFonts w:asciiTheme="minorHAnsi" w:eastAsiaTheme="minorEastAsia" w:hAnsiTheme="minorHAnsi" w:cstheme="minorBidi"/>
          <w:b w:val="0"/>
          <w:bCs w:val="0"/>
          <w:color w:val="auto"/>
          <w:sz w:val="22"/>
          <w:szCs w:val="22"/>
        </w:rPr>
      </w:pPr>
      <w:r w:rsidRPr="003D018E">
        <w:rPr>
          <w:rFonts w:asciiTheme="minorHAnsi" w:eastAsiaTheme="minorEastAsia" w:hAnsiTheme="minorHAnsi" w:cstheme="minorBidi"/>
          <w:b w:val="0"/>
          <w:bCs w:val="0"/>
          <w:color w:val="auto"/>
          <w:sz w:val="22"/>
          <w:szCs w:val="22"/>
        </w:rPr>
        <w:t>Step 1: Standardize the Data</w:t>
      </w:r>
    </w:p>
    <w:p w14:paraId="4AB80D65" w14:textId="66BF5886" w:rsidR="00F12DE1" w:rsidRDefault="003D018E" w:rsidP="003D018E">
      <w:pPr>
        <w:pStyle w:val="Heading1"/>
        <w:spacing w:before="240" w:line="240" w:lineRule="auto"/>
        <w:jc w:val="both"/>
        <w:rPr>
          <w:rFonts w:asciiTheme="minorHAnsi" w:eastAsiaTheme="minorEastAsia" w:hAnsiTheme="minorHAnsi" w:cstheme="minorBidi"/>
          <w:b w:val="0"/>
          <w:bCs w:val="0"/>
          <w:color w:val="auto"/>
          <w:sz w:val="22"/>
          <w:szCs w:val="22"/>
        </w:rPr>
      </w:pPr>
      <w:r w:rsidRPr="003D018E">
        <w:rPr>
          <w:rFonts w:asciiTheme="minorHAnsi" w:eastAsiaTheme="minorEastAsia" w:hAnsiTheme="minorHAnsi" w:cstheme="minorBidi"/>
          <w:b w:val="0"/>
          <w:bCs w:val="0"/>
          <w:color w:val="auto"/>
          <w:sz w:val="22"/>
          <w:szCs w:val="22"/>
        </w:rPr>
        <w:t>Since PCA relies on the covariance structure of the data, it is essential to standardize the dataset to have a mean of zero and a standard deviation of one. This ensures that features with larger magnitudes do not disproportionately affect the results.</w:t>
      </w:r>
    </w:p>
    <w:p w14:paraId="5281B3E4" w14:textId="5CF1103B" w:rsidR="003D018E" w:rsidRDefault="003D018E" w:rsidP="003D018E">
      <w:pPr>
        <w:spacing w:before="240" w:after="0" w:line="240" w:lineRule="auto"/>
        <w:jc w:val="both"/>
      </w:pPr>
      <w:r w:rsidRPr="003D018E">
        <w:rPr>
          <w:noProof/>
        </w:rPr>
        <w:drawing>
          <wp:inline distT="0" distB="0" distL="0" distR="0" wp14:anchorId="27089907" wp14:editId="095FE428">
            <wp:extent cx="5486400" cy="848360"/>
            <wp:effectExtent l="0" t="0" r="0" b="8890"/>
            <wp:docPr id="60767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73112" name=""/>
                    <pic:cNvPicPr/>
                  </pic:nvPicPr>
                  <pic:blipFill>
                    <a:blip r:embed="rId9"/>
                    <a:stretch>
                      <a:fillRect/>
                    </a:stretch>
                  </pic:blipFill>
                  <pic:spPr>
                    <a:xfrm>
                      <a:off x="0" y="0"/>
                      <a:ext cx="5486400" cy="848360"/>
                    </a:xfrm>
                    <a:prstGeom prst="rect">
                      <a:avLst/>
                    </a:prstGeom>
                  </pic:spPr>
                </pic:pic>
              </a:graphicData>
            </a:graphic>
          </wp:inline>
        </w:drawing>
      </w:r>
    </w:p>
    <w:p w14:paraId="38EEF2D7" w14:textId="77777777" w:rsidR="003D018E" w:rsidRDefault="003D018E" w:rsidP="003D018E">
      <w:pPr>
        <w:spacing w:before="240" w:after="0" w:line="240" w:lineRule="auto"/>
        <w:jc w:val="both"/>
      </w:pPr>
      <w:r>
        <w:t>Step 2: Compute the Covariance Matrix</w:t>
      </w:r>
    </w:p>
    <w:p w14:paraId="14DE995D" w14:textId="705413AA" w:rsidR="003D018E" w:rsidRDefault="003D018E" w:rsidP="003D018E">
      <w:pPr>
        <w:spacing w:before="240" w:after="0" w:line="240" w:lineRule="auto"/>
        <w:jc w:val="both"/>
      </w:pPr>
      <w:r>
        <w:t xml:space="preserve">The covariance matrix captures the relationships between different features in the data. </w:t>
      </w:r>
      <w:r w:rsidRPr="003D018E">
        <w:t xml:space="preserve">For an </w:t>
      </w:r>
      <w:proofErr w:type="spellStart"/>
      <w:r w:rsidRPr="003D018E">
        <w:t>n×d</w:t>
      </w:r>
      <w:proofErr w:type="spellEnd"/>
      <w:r>
        <w:t xml:space="preserve"> </w:t>
      </w:r>
      <w:r w:rsidRPr="003D018E">
        <w:t xml:space="preserve">dataset, the covariance matrix is a </w:t>
      </w:r>
      <w:proofErr w:type="spellStart"/>
      <w:r w:rsidRPr="003D018E">
        <w:t>d×d</w:t>
      </w:r>
      <w:proofErr w:type="spellEnd"/>
      <w:r>
        <w:t xml:space="preserve"> </w:t>
      </w:r>
      <w:r w:rsidRPr="003D018E">
        <w:t>symmetric matrix, where each element represents the covariance between two features:</w:t>
      </w:r>
    </w:p>
    <w:p w14:paraId="1AB66289" w14:textId="0512BFDB" w:rsidR="003D018E" w:rsidRDefault="003D018E" w:rsidP="003D018E">
      <w:pPr>
        <w:spacing w:before="240" w:after="0" w:line="240" w:lineRule="auto"/>
        <w:jc w:val="both"/>
      </w:pPr>
      <w:r w:rsidRPr="003D018E">
        <w:rPr>
          <w:noProof/>
        </w:rPr>
        <w:drawing>
          <wp:inline distT="0" distB="0" distL="0" distR="0" wp14:anchorId="3B56FA9E" wp14:editId="4AAEAC62">
            <wp:extent cx="4038600" cy="419100"/>
            <wp:effectExtent l="0" t="0" r="0" b="0"/>
            <wp:docPr id="124027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77234" name=""/>
                    <pic:cNvPicPr/>
                  </pic:nvPicPr>
                  <pic:blipFill>
                    <a:blip r:embed="rId10"/>
                    <a:stretch>
                      <a:fillRect/>
                    </a:stretch>
                  </pic:blipFill>
                  <pic:spPr>
                    <a:xfrm>
                      <a:off x="0" y="0"/>
                      <a:ext cx="4038960" cy="419137"/>
                    </a:xfrm>
                    <a:prstGeom prst="rect">
                      <a:avLst/>
                    </a:prstGeom>
                  </pic:spPr>
                </pic:pic>
              </a:graphicData>
            </a:graphic>
          </wp:inline>
        </w:drawing>
      </w:r>
    </w:p>
    <w:p w14:paraId="4C970DA4" w14:textId="77777777" w:rsidR="003D018E" w:rsidRDefault="003D018E" w:rsidP="003D018E">
      <w:pPr>
        <w:spacing w:before="240" w:after="0" w:line="240" w:lineRule="auto"/>
        <w:jc w:val="both"/>
      </w:pPr>
      <w:r>
        <w:lastRenderedPageBreak/>
        <w:t>This step is critical as it forms the basis for identifying directions of maximum variance in the data.</w:t>
      </w:r>
    </w:p>
    <w:p w14:paraId="59F3315B" w14:textId="77777777" w:rsidR="003D018E" w:rsidRDefault="003D018E" w:rsidP="003D018E">
      <w:pPr>
        <w:spacing w:before="240" w:after="0" w:line="240" w:lineRule="auto"/>
        <w:jc w:val="both"/>
      </w:pPr>
      <w:r>
        <w:t>Step 3: Compute Eigenvalues and Eigenvectors</w:t>
      </w:r>
    </w:p>
    <w:p w14:paraId="61B955A9" w14:textId="77777777" w:rsidR="003D018E" w:rsidRDefault="003D018E" w:rsidP="003D018E">
      <w:pPr>
        <w:spacing w:before="240" w:after="0" w:line="240" w:lineRule="auto"/>
        <w:jc w:val="both"/>
      </w:pPr>
      <w:r>
        <w:t>The covariance matrix is decomposed into eigenvalues and eigenvectors. Each eigenvalue-eigenvector pair represents a principal component:</w:t>
      </w:r>
    </w:p>
    <w:p w14:paraId="1E1819ED" w14:textId="77777777" w:rsidR="003D018E" w:rsidRDefault="003D018E" w:rsidP="003D018E">
      <w:pPr>
        <w:spacing w:before="240" w:after="0" w:line="240" w:lineRule="auto"/>
        <w:jc w:val="both"/>
      </w:pPr>
      <w:r>
        <w:t>Eigenvectors correspond to the directions (axes) of the new feature space.</w:t>
      </w:r>
    </w:p>
    <w:p w14:paraId="1DA7514C" w14:textId="77777777" w:rsidR="003D018E" w:rsidRDefault="003D018E" w:rsidP="003D018E">
      <w:pPr>
        <w:spacing w:before="240" w:after="0" w:line="240" w:lineRule="auto"/>
        <w:jc w:val="both"/>
      </w:pPr>
      <w:r>
        <w:t>Eigenvalues represent the magnitude of variance along each of these directions.</w:t>
      </w:r>
    </w:p>
    <w:p w14:paraId="36E68CED" w14:textId="77777777" w:rsidR="003D018E" w:rsidRDefault="003D018E" w:rsidP="003D018E">
      <w:pPr>
        <w:spacing w:before="240" w:after="0" w:line="240" w:lineRule="auto"/>
        <w:jc w:val="both"/>
      </w:pPr>
      <w:r>
        <w:t>Step 4: Select Principal Components</w:t>
      </w:r>
    </w:p>
    <w:p w14:paraId="45B94267" w14:textId="77777777" w:rsidR="003D018E" w:rsidRDefault="003D018E" w:rsidP="003D018E">
      <w:pPr>
        <w:spacing w:before="240" w:after="0" w:line="240" w:lineRule="auto"/>
        <w:jc w:val="both"/>
      </w:pPr>
      <w:r>
        <w:t>After calculating the eigenvalues, they are ranked in descending order. The k eigenvectors with the largest eigenvalues are chosen as the principal components, capturing the majority of the variance in the data.</w:t>
      </w:r>
    </w:p>
    <w:p w14:paraId="6F354F3E" w14:textId="77777777" w:rsidR="003D018E" w:rsidRDefault="003D018E" w:rsidP="003D018E">
      <w:pPr>
        <w:spacing w:before="240" w:after="0" w:line="240" w:lineRule="auto"/>
        <w:jc w:val="both"/>
      </w:pPr>
      <w:r>
        <w:t>The number of components (k) is chosen based on the desired level of variance to retain. A variance threshold is typically set (e.g., 95%), which means retaining enough components to explain 95% of the variance.</w:t>
      </w:r>
    </w:p>
    <w:p w14:paraId="6B2DF7F4" w14:textId="77777777" w:rsidR="003D018E" w:rsidRDefault="003D018E" w:rsidP="003D018E">
      <w:pPr>
        <w:spacing w:before="240" w:after="0" w:line="240" w:lineRule="auto"/>
        <w:jc w:val="both"/>
      </w:pPr>
      <w:r>
        <w:t>Step 5: Project Data onto New Feature Space</w:t>
      </w:r>
    </w:p>
    <w:p w14:paraId="78B4D947" w14:textId="5D8E4459" w:rsidR="003D018E" w:rsidRDefault="003D018E" w:rsidP="003D018E">
      <w:pPr>
        <w:spacing w:before="240" w:after="0" w:line="240" w:lineRule="auto"/>
        <w:jc w:val="both"/>
      </w:pPr>
      <w:r>
        <w:t>The original data is transformed (or projected) onto the lower-dimensional space defined by the selected principal components:</w:t>
      </w:r>
    </w:p>
    <w:p w14:paraId="13361446" w14:textId="120B764B" w:rsidR="003D018E" w:rsidRDefault="003D018E" w:rsidP="003D018E">
      <w:pPr>
        <w:spacing w:before="240" w:after="0" w:line="240" w:lineRule="auto"/>
        <w:jc w:val="both"/>
      </w:pPr>
      <w:r w:rsidRPr="003D018E">
        <w:rPr>
          <w:noProof/>
        </w:rPr>
        <w:drawing>
          <wp:inline distT="0" distB="0" distL="0" distR="0" wp14:anchorId="5CC5E6D9" wp14:editId="2F35F73D">
            <wp:extent cx="2187130" cy="304826"/>
            <wp:effectExtent l="0" t="0" r="3810" b="0"/>
            <wp:docPr id="527153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53981" name=""/>
                    <pic:cNvPicPr/>
                  </pic:nvPicPr>
                  <pic:blipFill>
                    <a:blip r:embed="rId11"/>
                    <a:stretch>
                      <a:fillRect/>
                    </a:stretch>
                  </pic:blipFill>
                  <pic:spPr>
                    <a:xfrm>
                      <a:off x="0" y="0"/>
                      <a:ext cx="2187130" cy="304826"/>
                    </a:xfrm>
                    <a:prstGeom prst="rect">
                      <a:avLst/>
                    </a:prstGeom>
                  </pic:spPr>
                </pic:pic>
              </a:graphicData>
            </a:graphic>
          </wp:inline>
        </w:drawing>
      </w:r>
    </w:p>
    <w:p w14:paraId="3CC38B69" w14:textId="77777777" w:rsidR="003D018E" w:rsidRDefault="003D018E" w:rsidP="003D018E">
      <w:pPr>
        <w:spacing w:before="240" w:after="0" w:line="240" w:lineRule="auto"/>
        <w:jc w:val="both"/>
      </w:pPr>
      <w:r>
        <w:t>3. Application of PCA in the CNN-TCN Model</w:t>
      </w:r>
    </w:p>
    <w:p w14:paraId="34C80207" w14:textId="77777777" w:rsidR="003D018E" w:rsidRDefault="003D018E" w:rsidP="003D018E">
      <w:pPr>
        <w:spacing w:before="240" w:after="0" w:line="240" w:lineRule="auto"/>
        <w:jc w:val="both"/>
      </w:pPr>
      <w:r>
        <w:t>In your project, PCA plays a crucial role in optimizing real-time target detection by:</w:t>
      </w:r>
    </w:p>
    <w:p w14:paraId="780299EF" w14:textId="77777777" w:rsidR="003D018E" w:rsidRDefault="003D018E" w:rsidP="003D018E">
      <w:pPr>
        <w:spacing w:before="240" w:after="0" w:line="240" w:lineRule="auto"/>
        <w:jc w:val="both"/>
      </w:pPr>
      <w:r>
        <w:t>Processing Each Frame Efficiently: Each video frame is preprocessed with PCA, reducing the dimensionality of the input. This enables the CNN to focus on the most relevant features, speeding up the model without sacrificing accuracy.</w:t>
      </w:r>
    </w:p>
    <w:p w14:paraId="16D86C66" w14:textId="77777777" w:rsidR="003D018E" w:rsidRDefault="003D018E" w:rsidP="003D018E">
      <w:pPr>
        <w:spacing w:before="240" w:after="0" w:line="240" w:lineRule="auto"/>
        <w:jc w:val="both"/>
      </w:pPr>
      <w:r>
        <w:t>Reducing Noise: By retaining only components that explain a high percentage of variance, PCA helps eliminate noise from the video frames. This step is essential for reducing false positives or misclassifications, which are particularly important in applications like surveillance or defense.</w:t>
      </w:r>
    </w:p>
    <w:p w14:paraId="07C3413A" w14:textId="77777777" w:rsidR="003D018E" w:rsidRDefault="003D018E" w:rsidP="003D018E">
      <w:pPr>
        <w:spacing w:before="240" w:after="0" w:line="240" w:lineRule="auto"/>
        <w:jc w:val="both"/>
      </w:pPr>
      <w:r>
        <w:t>Supporting the TCN’s Temporal Analysis: For the TCN to effectively learn temporal dependencies, each frame’s spatial representation must be compact and informative. PCA compresses each frame into a smaller set of features, facilitating efficient temporal modeling by the TCN.</w:t>
      </w:r>
    </w:p>
    <w:p w14:paraId="68A9FC13" w14:textId="77777777" w:rsidR="003D018E" w:rsidRDefault="003D018E" w:rsidP="003D018E">
      <w:pPr>
        <w:spacing w:before="240" w:after="0" w:line="240" w:lineRule="auto"/>
        <w:jc w:val="both"/>
      </w:pPr>
      <w:r>
        <w:t>4. Explained Variance and Choosing the Number of Components</w:t>
      </w:r>
    </w:p>
    <w:p w14:paraId="5C3852F8" w14:textId="77777777" w:rsidR="003D018E" w:rsidRDefault="003D018E" w:rsidP="003D018E">
      <w:pPr>
        <w:spacing w:before="240" w:after="0" w:line="240" w:lineRule="auto"/>
        <w:jc w:val="both"/>
      </w:pPr>
      <w:r>
        <w:lastRenderedPageBreak/>
        <w:t>In practice, the number of components to retain is determined by the explained variance ratio, which indicates how much of the total variance in the data is captured by each principal component. By setting a threshold (e.g., 95%), PCA ensures that the most informative components are retained.</w:t>
      </w:r>
    </w:p>
    <w:p w14:paraId="77D3EDC6" w14:textId="77777777" w:rsidR="003D018E" w:rsidRDefault="003D018E" w:rsidP="003D018E">
      <w:pPr>
        <w:spacing w:before="240" w:after="0" w:line="240" w:lineRule="auto"/>
        <w:jc w:val="both"/>
      </w:pPr>
      <w:r>
        <w:t>For example, if you determine that the first 20 principal components explain 95% of the variance, you can reduce the input dimensions to 20 without significant information loss. This balance allows for computational efficiency while maintaining the model’s ability to distinguish between target types effectively.</w:t>
      </w:r>
    </w:p>
    <w:p w14:paraId="1855C489" w14:textId="77777777" w:rsidR="003D018E" w:rsidRDefault="003D018E" w:rsidP="003D018E">
      <w:pPr>
        <w:spacing w:before="240" w:after="0" w:line="240" w:lineRule="auto"/>
        <w:jc w:val="both"/>
      </w:pPr>
      <w:r>
        <w:t>5. Implementation of PCA in Your Codebase</w:t>
      </w:r>
    </w:p>
    <w:p w14:paraId="2D617C22" w14:textId="77777777" w:rsidR="003D018E" w:rsidRDefault="003D018E" w:rsidP="003D018E">
      <w:pPr>
        <w:spacing w:before="240" w:after="0" w:line="240" w:lineRule="auto"/>
        <w:jc w:val="both"/>
      </w:pPr>
      <w:r>
        <w:t xml:space="preserve">PCA can be implemented using libraries like </w:t>
      </w:r>
      <w:proofErr w:type="spellStart"/>
      <w:r>
        <w:t>sklearn.decomposition.PCA</w:t>
      </w:r>
      <w:proofErr w:type="spellEnd"/>
      <w:r>
        <w:t xml:space="preserve"> in Python, which simplifies the application of PCA to your video frames.</w:t>
      </w:r>
    </w:p>
    <w:p w14:paraId="0FE3FF51" w14:textId="77777777" w:rsidR="003D018E" w:rsidRDefault="003D018E" w:rsidP="003D018E">
      <w:pPr>
        <w:spacing w:before="240" w:after="0" w:line="240" w:lineRule="auto"/>
        <w:jc w:val="both"/>
      </w:pPr>
    </w:p>
    <w:p w14:paraId="38C68D89" w14:textId="77777777" w:rsidR="003D018E" w:rsidRDefault="003D018E" w:rsidP="003D018E">
      <w:pPr>
        <w:spacing w:before="240" w:after="0" w:line="240" w:lineRule="auto"/>
        <w:jc w:val="both"/>
      </w:pPr>
      <w:r>
        <w:t>CODE:</w:t>
      </w:r>
    </w:p>
    <w:p w14:paraId="78F933F3" w14:textId="77777777" w:rsidR="003D018E" w:rsidRPr="003D018E" w:rsidRDefault="003D018E" w:rsidP="003D018E">
      <w:pPr>
        <w:spacing w:before="240" w:after="0" w:line="240" w:lineRule="auto"/>
        <w:jc w:val="both"/>
        <w:rPr>
          <w:lang w:val="en-IN"/>
        </w:rPr>
      </w:pPr>
      <w:r w:rsidRPr="003D018E">
        <w:rPr>
          <w:lang w:val="en-IN"/>
        </w:rPr>
        <w:t xml:space="preserve">def </w:t>
      </w:r>
      <w:proofErr w:type="spellStart"/>
      <w:r w:rsidRPr="003D018E">
        <w:rPr>
          <w:lang w:val="en-IN"/>
        </w:rPr>
        <w:t>apply_</w:t>
      </w:r>
      <w:proofErr w:type="gramStart"/>
      <w:r w:rsidRPr="003D018E">
        <w:rPr>
          <w:lang w:val="en-IN"/>
        </w:rPr>
        <w:t>pca</w:t>
      </w:r>
      <w:proofErr w:type="spellEnd"/>
      <w:r w:rsidRPr="003D018E">
        <w:rPr>
          <w:lang w:val="en-IN"/>
        </w:rPr>
        <w:t>(</w:t>
      </w:r>
      <w:proofErr w:type="gramEnd"/>
      <w:r w:rsidRPr="003D018E">
        <w:rPr>
          <w:lang w:val="en-IN"/>
        </w:rPr>
        <w:t xml:space="preserve">data, </w:t>
      </w:r>
      <w:proofErr w:type="spellStart"/>
      <w:r w:rsidRPr="003D018E">
        <w:rPr>
          <w:lang w:val="en-IN"/>
        </w:rPr>
        <w:t>n_components</w:t>
      </w:r>
      <w:proofErr w:type="spellEnd"/>
      <w:r w:rsidRPr="003D018E">
        <w:rPr>
          <w:lang w:val="en-IN"/>
        </w:rPr>
        <w:t>=64):</w:t>
      </w:r>
    </w:p>
    <w:p w14:paraId="0B4AEF76" w14:textId="77777777" w:rsidR="003D018E" w:rsidRPr="003D018E" w:rsidRDefault="003D018E" w:rsidP="003D018E">
      <w:pPr>
        <w:spacing w:before="240" w:after="0" w:line="240" w:lineRule="auto"/>
        <w:jc w:val="both"/>
        <w:rPr>
          <w:lang w:val="en-IN"/>
        </w:rPr>
      </w:pPr>
      <w:r w:rsidRPr="003D018E">
        <w:rPr>
          <w:lang w:val="en-IN"/>
        </w:rPr>
        <w:t xml:space="preserve">    </w:t>
      </w:r>
      <w:proofErr w:type="spellStart"/>
      <w:r w:rsidRPr="003D018E">
        <w:rPr>
          <w:lang w:val="en-IN"/>
        </w:rPr>
        <w:t>pca</w:t>
      </w:r>
      <w:proofErr w:type="spellEnd"/>
      <w:r w:rsidRPr="003D018E">
        <w:rPr>
          <w:lang w:val="en-IN"/>
        </w:rPr>
        <w:t xml:space="preserve"> = PCA(</w:t>
      </w:r>
      <w:proofErr w:type="spellStart"/>
      <w:r w:rsidRPr="003D018E">
        <w:rPr>
          <w:lang w:val="en-IN"/>
        </w:rPr>
        <w:t>n_components</w:t>
      </w:r>
      <w:proofErr w:type="spellEnd"/>
      <w:r w:rsidRPr="003D018E">
        <w:rPr>
          <w:lang w:val="en-IN"/>
        </w:rPr>
        <w:t>=</w:t>
      </w:r>
      <w:proofErr w:type="spellStart"/>
      <w:r w:rsidRPr="003D018E">
        <w:rPr>
          <w:lang w:val="en-IN"/>
        </w:rPr>
        <w:t>n_components</w:t>
      </w:r>
      <w:proofErr w:type="spellEnd"/>
      <w:r w:rsidRPr="003D018E">
        <w:rPr>
          <w:lang w:val="en-IN"/>
        </w:rPr>
        <w:t>)</w:t>
      </w:r>
    </w:p>
    <w:p w14:paraId="54D130D9" w14:textId="77777777" w:rsidR="003D018E" w:rsidRPr="003D018E" w:rsidRDefault="003D018E" w:rsidP="003D018E">
      <w:pPr>
        <w:spacing w:before="240" w:after="0" w:line="240" w:lineRule="auto"/>
        <w:jc w:val="both"/>
        <w:rPr>
          <w:lang w:val="en-IN"/>
        </w:rPr>
      </w:pPr>
      <w:r w:rsidRPr="003D018E">
        <w:rPr>
          <w:lang w:val="en-IN"/>
        </w:rPr>
        <w:t xml:space="preserve">    return </w:t>
      </w:r>
      <w:proofErr w:type="spellStart"/>
      <w:r w:rsidRPr="003D018E">
        <w:rPr>
          <w:lang w:val="en-IN"/>
        </w:rPr>
        <w:t>pca.fit_transform</w:t>
      </w:r>
      <w:proofErr w:type="spellEnd"/>
      <w:r w:rsidRPr="003D018E">
        <w:rPr>
          <w:lang w:val="en-IN"/>
        </w:rPr>
        <w:t>(data)</w:t>
      </w:r>
    </w:p>
    <w:p w14:paraId="2290DA99" w14:textId="77777777" w:rsidR="003D018E" w:rsidRDefault="003D018E" w:rsidP="003D018E">
      <w:pPr>
        <w:spacing w:before="240" w:after="0" w:line="240" w:lineRule="auto"/>
        <w:jc w:val="both"/>
      </w:pPr>
    </w:p>
    <w:p w14:paraId="5EF8DFDC" w14:textId="6A784235" w:rsidR="003D018E" w:rsidRDefault="003D018E" w:rsidP="003D018E">
      <w:pPr>
        <w:spacing w:before="240" w:after="0" w:line="240" w:lineRule="auto"/>
        <w:jc w:val="both"/>
      </w:pPr>
      <w:r>
        <w:t>This approach will ensure that each frame has a reduced dimensionality, ready to be processed by the CNN-TCN model.</w:t>
      </w:r>
    </w:p>
    <w:p w14:paraId="0CB0EBB1" w14:textId="77777777" w:rsidR="003D018E" w:rsidRDefault="003D018E" w:rsidP="003D018E">
      <w:pPr>
        <w:spacing w:before="240" w:after="0" w:line="240" w:lineRule="auto"/>
        <w:jc w:val="both"/>
      </w:pPr>
    </w:p>
    <w:p w14:paraId="7A4EA6EF" w14:textId="77777777" w:rsidR="003D018E" w:rsidRDefault="003D018E" w:rsidP="003D018E">
      <w:pPr>
        <w:spacing w:before="240" w:after="0" w:line="240" w:lineRule="auto"/>
        <w:jc w:val="both"/>
      </w:pPr>
      <w:r>
        <w:t>6. Benefits and Limitations of PCA</w:t>
      </w:r>
    </w:p>
    <w:p w14:paraId="36672386" w14:textId="77777777" w:rsidR="003D018E" w:rsidRDefault="003D018E" w:rsidP="003D018E">
      <w:pPr>
        <w:spacing w:before="240" w:after="0" w:line="240" w:lineRule="auto"/>
        <w:jc w:val="both"/>
      </w:pPr>
      <w:r>
        <w:t>Benefits:</w:t>
      </w:r>
    </w:p>
    <w:p w14:paraId="2DCA9988" w14:textId="77777777" w:rsidR="003D018E" w:rsidRDefault="003D018E" w:rsidP="003D018E">
      <w:pPr>
        <w:spacing w:before="240" w:after="0" w:line="240" w:lineRule="auto"/>
        <w:jc w:val="both"/>
      </w:pPr>
      <w:r>
        <w:t>Computational Efficiency: Reduced dimensions lead to faster processing.</w:t>
      </w:r>
    </w:p>
    <w:p w14:paraId="5070C5AE" w14:textId="77777777" w:rsidR="003D018E" w:rsidRDefault="003D018E" w:rsidP="003D018E">
      <w:pPr>
        <w:spacing w:before="240" w:after="0" w:line="240" w:lineRule="auto"/>
        <w:jc w:val="both"/>
      </w:pPr>
      <w:r>
        <w:t>Noise Reduction: Irrelevant features are discarded, improving generalization.</w:t>
      </w:r>
    </w:p>
    <w:p w14:paraId="115C84CC" w14:textId="77777777" w:rsidR="003D018E" w:rsidRDefault="003D018E" w:rsidP="003D018E">
      <w:pPr>
        <w:spacing w:before="240" w:after="0" w:line="240" w:lineRule="auto"/>
        <w:jc w:val="both"/>
      </w:pPr>
      <w:r>
        <w:t>Enhanced Accuracy: By focusing on high-variance features, the model can better differentiate targets.</w:t>
      </w:r>
    </w:p>
    <w:p w14:paraId="255F3EC2" w14:textId="77777777" w:rsidR="003D018E" w:rsidRDefault="003D018E" w:rsidP="003D018E">
      <w:pPr>
        <w:spacing w:before="240" w:after="0" w:line="240" w:lineRule="auto"/>
        <w:jc w:val="both"/>
      </w:pPr>
      <w:r>
        <w:t>Limitations:</w:t>
      </w:r>
    </w:p>
    <w:p w14:paraId="51F7583D" w14:textId="77777777" w:rsidR="003D018E" w:rsidRDefault="003D018E" w:rsidP="003D018E">
      <w:pPr>
        <w:spacing w:before="240" w:after="0" w:line="240" w:lineRule="auto"/>
        <w:jc w:val="both"/>
      </w:pPr>
      <w:r>
        <w:t>Loss of Interpretability: PCA components are often a mix of original features, making interpretation harder.</w:t>
      </w:r>
    </w:p>
    <w:p w14:paraId="19010C1B" w14:textId="77777777" w:rsidR="003D018E" w:rsidRDefault="003D018E" w:rsidP="003D018E">
      <w:pPr>
        <w:spacing w:before="240" w:after="0" w:line="240" w:lineRule="auto"/>
        <w:jc w:val="both"/>
      </w:pPr>
      <w:r>
        <w:t>Linear Assumption: PCA assumes linear relationships between features, which may not capture complex patterns in all datasets.</w:t>
      </w:r>
    </w:p>
    <w:p w14:paraId="6402AE81" w14:textId="583A2985" w:rsidR="003D018E" w:rsidRDefault="003D018E" w:rsidP="003D018E">
      <w:pPr>
        <w:spacing w:before="240" w:after="0" w:line="240" w:lineRule="auto"/>
        <w:jc w:val="both"/>
      </w:pPr>
      <w:r>
        <w:lastRenderedPageBreak/>
        <w:t>Information Loss: Some data variance may be lost, though setting an appropriate variance threshold can mitigate this.</w:t>
      </w:r>
    </w:p>
    <w:p w14:paraId="31F89382" w14:textId="77777777" w:rsidR="003D018E" w:rsidRDefault="003D018E" w:rsidP="003D018E">
      <w:pPr>
        <w:spacing w:before="240" w:after="0" w:line="240" w:lineRule="auto"/>
        <w:jc w:val="both"/>
      </w:pPr>
    </w:p>
    <w:p w14:paraId="2D78485F" w14:textId="77777777" w:rsidR="003D018E" w:rsidRPr="003D018E" w:rsidRDefault="003D018E" w:rsidP="003D018E">
      <w:pPr>
        <w:spacing w:before="240" w:after="0" w:line="240" w:lineRule="auto"/>
        <w:jc w:val="both"/>
      </w:pPr>
    </w:p>
    <w:p w14:paraId="356223DC" w14:textId="1FD1B276" w:rsidR="00DC2D9C" w:rsidRPr="0047658F" w:rsidRDefault="00000000" w:rsidP="003D018E">
      <w:pPr>
        <w:pStyle w:val="Heading1"/>
        <w:spacing w:before="240" w:line="240" w:lineRule="auto"/>
        <w:jc w:val="both"/>
        <w:rPr>
          <w:color w:val="auto"/>
        </w:rPr>
      </w:pPr>
      <w:r w:rsidRPr="0047658F">
        <w:rPr>
          <w:color w:val="auto"/>
        </w:rPr>
        <w:t>II. Methodology</w:t>
      </w:r>
    </w:p>
    <w:p w14:paraId="4E71E3CE" w14:textId="77777777" w:rsidR="00F12DE1" w:rsidRDefault="00F12DE1" w:rsidP="003D018E">
      <w:pPr>
        <w:pStyle w:val="Heading2"/>
        <w:spacing w:before="240" w:line="240" w:lineRule="auto"/>
        <w:jc w:val="both"/>
        <w:rPr>
          <w:rFonts w:asciiTheme="minorHAnsi" w:eastAsiaTheme="minorEastAsia" w:hAnsiTheme="minorHAnsi" w:cstheme="minorBidi"/>
          <w:b w:val="0"/>
          <w:bCs w:val="0"/>
          <w:color w:val="auto"/>
          <w:sz w:val="22"/>
          <w:szCs w:val="22"/>
        </w:rPr>
      </w:pPr>
      <w:r w:rsidRPr="00F12DE1">
        <w:rPr>
          <w:rFonts w:asciiTheme="minorHAnsi" w:eastAsiaTheme="minorEastAsia" w:hAnsiTheme="minorHAnsi" w:cstheme="minorBidi"/>
          <w:b w:val="0"/>
          <w:bCs w:val="0"/>
          <w:color w:val="auto"/>
          <w:sz w:val="22"/>
          <w:szCs w:val="22"/>
        </w:rPr>
        <w:t>The methodology outlines the key steps and techniques used to implement the real-time multiple target detection model, combining image processing, neural networks, and optimization strategies to achieve efficient and accurate target detection in live video streams.</w:t>
      </w:r>
    </w:p>
    <w:p w14:paraId="40B6E9A9" w14:textId="2CAEF175" w:rsidR="00DC2D9C" w:rsidRPr="0047658F" w:rsidRDefault="00000000" w:rsidP="003D018E">
      <w:pPr>
        <w:pStyle w:val="Heading2"/>
        <w:spacing w:before="240" w:line="240" w:lineRule="auto"/>
        <w:jc w:val="both"/>
        <w:rPr>
          <w:color w:val="auto"/>
        </w:rPr>
      </w:pPr>
      <w:r w:rsidRPr="0047658F">
        <w:rPr>
          <w:color w:val="auto"/>
        </w:rPr>
        <w:t>A. Frame Extraction and Data Preparation</w:t>
      </w:r>
    </w:p>
    <w:p w14:paraId="63769348" w14:textId="0FCE2330" w:rsidR="00F12DE1" w:rsidRDefault="00000000" w:rsidP="003D018E">
      <w:pPr>
        <w:spacing w:before="240" w:after="0" w:line="240" w:lineRule="auto"/>
        <w:jc w:val="both"/>
      </w:pPr>
      <w:r w:rsidRPr="0047658F">
        <w:br/>
      </w:r>
      <w:r w:rsidR="00F12DE1">
        <w:t>The first step in the pipeline is to extract frames from the live video stream and prepare the data for the neural network model. Given that video feeds are continuous, each frame serves as an individual input to the model. The preprocessing steps ensure that the frames are of consistent size and quality, allowing the model to process them effectively.</w:t>
      </w:r>
    </w:p>
    <w:p w14:paraId="4A194B11" w14:textId="7D2435A7" w:rsidR="00F12DE1" w:rsidRDefault="00F12DE1" w:rsidP="003D018E">
      <w:pPr>
        <w:spacing w:before="240" w:after="0" w:line="240" w:lineRule="auto"/>
        <w:jc w:val="both"/>
      </w:pPr>
      <w:r>
        <w:t>Image Data Preprocessing:</w:t>
      </w:r>
    </w:p>
    <w:p w14:paraId="4761B69F" w14:textId="77777777" w:rsidR="00F12DE1" w:rsidRDefault="00F12DE1" w:rsidP="003D018E">
      <w:pPr>
        <w:spacing w:before="240" w:after="0" w:line="240" w:lineRule="auto"/>
        <w:jc w:val="both"/>
      </w:pPr>
      <w:r>
        <w:t>The frames are resized to a consistent dimension (e.g., 128x128 pixels), ensuring that the model can handle inputs of fixed size. This resizing operation preserves the key spatial features necessary for accurate detection.</w:t>
      </w:r>
    </w:p>
    <w:p w14:paraId="22AADC32" w14:textId="7228A4AD" w:rsidR="00863246" w:rsidRDefault="00F12DE1" w:rsidP="003D018E">
      <w:pPr>
        <w:spacing w:before="240" w:after="0" w:line="240" w:lineRule="auto"/>
        <w:jc w:val="both"/>
      </w:pPr>
      <w:r>
        <w:t>Each frame is rescaled by dividing pixel values by 255 to normalize them to the range [0, 1]. This normalization helps in faster model convergence during training.</w:t>
      </w:r>
    </w:p>
    <w:p w14:paraId="46889EC4" w14:textId="10270B8B" w:rsidR="00863246" w:rsidRDefault="00F12DE1" w:rsidP="003D018E">
      <w:pPr>
        <w:spacing w:before="240" w:after="0" w:line="240" w:lineRule="auto"/>
        <w:jc w:val="both"/>
      </w:pPr>
      <w:r>
        <w:t>Data Augmentation:</w:t>
      </w:r>
    </w:p>
    <w:p w14:paraId="489656AD" w14:textId="3E971EE2" w:rsidR="00F12DE1" w:rsidRDefault="00F12DE1" w:rsidP="003D018E">
      <w:pPr>
        <w:spacing w:before="240" w:after="0" w:line="240" w:lineRule="auto"/>
        <w:jc w:val="both"/>
      </w:pPr>
      <w:r>
        <w:t>Data augmentation techniques, such as rotation, flipping, and shifting, are applied to increase the variability of the training dataset. This helps prevent overfitting and ensures that the model generalizes well to new, unseen frames during deployment.</w:t>
      </w:r>
    </w:p>
    <w:p w14:paraId="618FC9EF" w14:textId="57647E25" w:rsidR="00F12DE1" w:rsidRDefault="00F12DE1" w:rsidP="003D018E">
      <w:pPr>
        <w:spacing w:before="240" w:after="0" w:line="240" w:lineRule="auto"/>
        <w:jc w:val="both"/>
      </w:pPr>
      <w:r>
        <w:t>Image Data Generator:</w:t>
      </w:r>
    </w:p>
    <w:p w14:paraId="6442AFA9" w14:textId="77777777" w:rsidR="00F12DE1" w:rsidRDefault="00F12DE1" w:rsidP="003D018E">
      <w:pPr>
        <w:spacing w:before="240" w:after="0" w:line="240" w:lineRule="auto"/>
        <w:jc w:val="both"/>
      </w:pPr>
      <w:r>
        <w:t xml:space="preserve">The </w:t>
      </w:r>
      <w:proofErr w:type="spellStart"/>
      <w:r>
        <w:t>ImageDataGenerator</w:t>
      </w:r>
      <w:proofErr w:type="spellEnd"/>
      <w:r>
        <w:t xml:space="preserve"> from TensorFlow is used to streamline the data loading process, providing real-time augmentation and rescaling of the images. It also splits the data into training and validation sets, with 70% of the data used for training and 30% for validation.</w:t>
      </w:r>
    </w:p>
    <w:p w14:paraId="6D59DE6D" w14:textId="77777777" w:rsidR="00F12DE1" w:rsidRDefault="00F12DE1" w:rsidP="003D018E">
      <w:pPr>
        <w:spacing w:before="240" w:after="0" w:line="240" w:lineRule="auto"/>
        <w:jc w:val="both"/>
      </w:pPr>
      <w:r>
        <w:t>The generator feeds batches of images into the model during the training process, improving the model’s efficiency and scalability.</w:t>
      </w:r>
    </w:p>
    <w:p w14:paraId="29BA915C" w14:textId="25AE2311" w:rsidR="00863246" w:rsidRDefault="00863246" w:rsidP="003D018E">
      <w:pPr>
        <w:spacing w:before="240" w:after="0" w:line="240" w:lineRule="auto"/>
        <w:jc w:val="both"/>
      </w:pPr>
      <w:r>
        <w:t xml:space="preserve">CODE: </w:t>
      </w:r>
    </w:p>
    <w:p w14:paraId="4BA4DE10" w14:textId="77777777" w:rsidR="00863246" w:rsidRDefault="00F12DE1" w:rsidP="003D018E">
      <w:pPr>
        <w:spacing w:before="240" w:after="0" w:line="240" w:lineRule="auto"/>
        <w:jc w:val="both"/>
      </w:pPr>
      <w:r>
        <w:t xml:space="preserve">from </w:t>
      </w:r>
      <w:proofErr w:type="spellStart"/>
      <w:proofErr w:type="gramStart"/>
      <w:r>
        <w:t>tensorflow.keras</w:t>
      </w:r>
      <w:proofErr w:type="gramEnd"/>
      <w:r>
        <w:t>.preprocessing</w:t>
      </w:r>
      <w:proofErr w:type="spellEnd"/>
      <w:r>
        <w:t xml:space="preserve"> import image</w:t>
      </w:r>
    </w:p>
    <w:p w14:paraId="63AEA00C" w14:textId="0EE7D937" w:rsidR="00F12DE1" w:rsidRDefault="00F12DE1" w:rsidP="003D018E">
      <w:pPr>
        <w:spacing w:before="240" w:after="0" w:line="240" w:lineRule="auto"/>
        <w:jc w:val="both"/>
      </w:pPr>
      <w:r>
        <w:lastRenderedPageBreak/>
        <w:t xml:space="preserve">import </w:t>
      </w:r>
      <w:proofErr w:type="spellStart"/>
      <w:r>
        <w:t>pathlib</w:t>
      </w:r>
      <w:proofErr w:type="spellEnd"/>
    </w:p>
    <w:p w14:paraId="3D3EE3B8" w14:textId="77777777" w:rsidR="00F12DE1" w:rsidRDefault="00F12DE1" w:rsidP="003D018E">
      <w:pPr>
        <w:spacing w:before="240" w:after="0" w:line="240" w:lineRule="auto"/>
        <w:jc w:val="both"/>
      </w:pPr>
      <w:r>
        <w:t># Paths and parameters</w:t>
      </w:r>
    </w:p>
    <w:p w14:paraId="30B2F13F" w14:textId="77777777" w:rsidR="00F12DE1" w:rsidRDefault="00F12DE1" w:rsidP="003D018E">
      <w:pPr>
        <w:spacing w:before="240" w:after="0" w:line="240" w:lineRule="auto"/>
        <w:jc w:val="both"/>
      </w:pPr>
      <w:r>
        <w:t>FILE_DIR = "path/to/dataset"</w:t>
      </w:r>
    </w:p>
    <w:p w14:paraId="5BDDCAD6" w14:textId="77777777" w:rsidR="00F12DE1" w:rsidRDefault="00F12DE1" w:rsidP="003D018E">
      <w:pPr>
        <w:spacing w:before="240" w:after="0" w:line="240" w:lineRule="auto"/>
        <w:jc w:val="both"/>
      </w:pPr>
      <w:r>
        <w:t>IMG_SIZE = (128, 128)</w:t>
      </w:r>
    </w:p>
    <w:p w14:paraId="3DBE1AB8" w14:textId="6F84DECE" w:rsidR="00F12DE1" w:rsidRDefault="00F12DE1" w:rsidP="003D018E">
      <w:pPr>
        <w:spacing w:before="240" w:after="0" w:line="240" w:lineRule="auto"/>
        <w:jc w:val="both"/>
      </w:pPr>
      <w:r>
        <w:t>BATCH_SIZE = 32</w:t>
      </w:r>
    </w:p>
    <w:p w14:paraId="4113DF5B" w14:textId="77777777" w:rsidR="00F12DE1" w:rsidRDefault="00F12DE1" w:rsidP="003D018E">
      <w:pPr>
        <w:spacing w:before="240" w:after="0" w:line="240" w:lineRule="auto"/>
        <w:jc w:val="both"/>
      </w:pPr>
      <w:r>
        <w:t># Image data generator with rescaling and validation split</w:t>
      </w:r>
    </w:p>
    <w:p w14:paraId="326C9015" w14:textId="77777777" w:rsidR="00F12DE1" w:rsidRDefault="00F12DE1" w:rsidP="003D018E">
      <w:pPr>
        <w:spacing w:before="240" w:after="0" w:line="240" w:lineRule="auto"/>
        <w:jc w:val="both"/>
      </w:pPr>
      <w:proofErr w:type="spellStart"/>
      <w:r>
        <w:t>datagen</w:t>
      </w:r>
      <w:proofErr w:type="spellEnd"/>
      <w:r>
        <w:t xml:space="preserve"> = </w:t>
      </w:r>
      <w:proofErr w:type="spellStart"/>
      <w:proofErr w:type="gramStart"/>
      <w:r>
        <w:t>image.ImageDataGenerator</w:t>
      </w:r>
      <w:proofErr w:type="spellEnd"/>
      <w:proofErr w:type="gramEnd"/>
      <w:r>
        <w:t xml:space="preserve">(rescale=1./255, </w:t>
      </w:r>
      <w:proofErr w:type="spellStart"/>
      <w:r>
        <w:t>validation_split</w:t>
      </w:r>
      <w:proofErr w:type="spellEnd"/>
      <w:r>
        <w:t>=0.3)</w:t>
      </w:r>
    </w:p>
    <w:p w14:paraId="09E0504C" w14:textId="77777777" w:rsidR="00F12DE1" w:rsidRDefault="00F12DE1" w:rsidP="003D018E">
      <w:pPr>
        <w:spacing w:before="240" w:after="0" w:line="240" w:lineRule="auto"/>
        <w:jc w:val="both"/>
      </w:pPr>
    </w:p>
    <w:p w14:paraId="7D751ED7" w14:textId="77777777" w:rsidR="00F12DE1" w:rsidRDefault="00F12DE1" w:rsidP="003D018E">
      <w:pPr>
        <w:spacing w:before="240" w:after="0" w:line="240" w:lineRule="auto"/>
        <w:jc w:val="both"/>
      </w:pPr>
      <w:r>
        <w:t># Train and validation data generators</w:t>
      </w:r>
    </w:p>
    <w:p w14:paraId="112D16E5" w14:textId="77777777" w:rsidR="00F12DE1" w:rsidRDefault="00F12DE1" w:rsidP="003D018E">
      <w:pPr>
        <w:spacing w:before="240" w:after="0" w:line="240" w:lineRule="auto"/>
        <w:jc w:val="both"/>
      </w:pPr>
      <w:proofErr w:type="spellStart"/>
      <w:r>
        <w:t>train_generator</w:t>
      </w:r>
      <w:proofErr w:type="spellEnd"/>
      <w:r>
        <w:t xml:space="preserve"> = </w:t>
      </w:r>
      <w:proofErr w:type="spellStart"/>
      <w:proofErr w:type="gramStart"/>
      <w:r>
        <w:t>datagen.flow</w:t>
      </w:r>
      <w:proofErr w:type="gramEnd"/>
      <w:r>
        <w:t>_from_directory</w:t>
      </w:r>
      <w:proofErr w:type="spellEnd"/>
      <w:r>
        <w:t>(</w:t>
      </w:r>
    </w:p>
    <w:p w14:paraId="09D3FB2E" w14:textId="77777777" w:rsidR="00F12DE1" w:rsidRDefault="00F12DE1" w:rsidP="003D018E">
      <w:pPr>
        <w:spacing w:before="240" w:after="0" w:line="240" w:lineRule="auto"/>
        <w:jc w:val="both"/>
      </w:pPr>
      <w:r>
        <w:t xml:space="preserve">    FILE_DIR,</w:t>
      </w:r>
    </w:p>
    <w:p w14:paraId="2457B8BA" w14:textId="77777777" w:rsidR="00F12DE1" w:rsidRDefault="00F12DE1" w:rsidP="003D018E">
      <w:pPr>
        <w:spacing w:before="240" w:after="0" w:line="240" w:lineRule="auto"/>
        <w:jc w:val="both"/>
      </w:pPr>
      <w:r>
        <w:t xml:space="preserve">    </w:t>
      </w:r>
      <w:proofErr w:type="spellStart"/>
      <w:r>
        <w:t>target_size</w:t>
      </w:r>
      <w:proofErr w:type="spellEnd"/>
      <w:r>
        <w:t>=IMG_SIZE,</w:t>
      </w:r>
    </w:p>
    <w:p w14:paraId="54568711" w14:textId="77777777" w:rsidR="00F12DE1" w:rsidRDefault="00F12DE1" w:rsidP="003D018E">
      <w:pPr>
        <w:spacing w:before="240" w:after="0" w:line="240" w:lineRule="auto"/>
        <w:jc w:val="both"/>
      </w:pPr>
      <w:r>
        <w:t xml:space="preserve">    </w:t>
      </w:r>
      <w:proofErr w:type="spellStart"/>
      <w:r>
        <w:t>batch_size</w:t>
      </w:r>
      <w:proofErr w:type="spellEnd"/>
      <w:r>
        <w:t>=BATCH_SIZE,</w:t>
      </w:r>
    </w:p>
    <w:p w14:paraId="16888CAB" w14:textId="77777777" w:rsidR="00F12DE1" w:rsidRDefault="00F12DE1" w:rsidP="003D018E">
      <w:pPr>
        <w:spacing w:before="240" w:after="0" w:line="240" w:lineRule="auto"/>
        <w:jc w:val="both"/>
      </w:pPr>
      <w:r>
        <w:t xml:space="preserve">    </w:t>
      </w:r>
      <w:proofErr w:type="spellStart"/>
      <w:r>
        <w:t>class_mode</w:t>
      </w:r>
      <w:proofErr w:type="spellEnd"/>
      <w:r>
        <w:t xml:space="preserve">='sparse', </w:t>
      </w:r>
    </w:p>
    <w:p w14:paraId="0F892868" w14:textId="77777777" w:rsidR="00F12DE1" w:rsidRDefault="00F12DE1" w:rsidP="003D018E">
      <w:pPr>
        <w:spacing w:before="240" w:after="0" w:line="240" w:lineRule="auto"/>
        <w:jc w:val="both"/>
      </w:pPr>
      <w:r>
        <w:t xml:space="preserve">    subset='training'</w:t>
      </w:r>
    </w:p>
    <w:p w14:paraId="1BDFDEAC" w14:textId="77777777" w:rsidR="00F12DE1" w:rsidRDefault="00F12DE1" w:rsidP="003D018E">
      <w:pPr>
        <w:spacing w:before="240" w:after="0" w:line="240" w:lineRule="auto"/>
        <w:jc w:val="both"/>
      </w:pPr>
      <w:r>
        <w:t>)</w:t>
      </w:r>
    </w:p>
    <w:p w14:paraId="766E2B7F" w14:textId="77777777" w:rsidR="00F12DE1" w:rsidRDefault="00F12DE1" w:rsidP="003D018E">
      <w:pPr>
        <w:spacing w:before="240" w:after="0" w:line="240" w:lineRule="auto"/>
        <w:jc w:val="both"/>
      </w:pPr>
      <w:proofErr w:type="spellStart"/>
      <w:r>
        <w:t>val_generator</w:t>
      </w:r>
      <w:proofErr w:type="spellEnd"/>
      <w:r>
        <w:t xml:space="preserve"> = </w:t>
      </w:r>
      <w:proofErr w:type="spellStart"/>
      <w:proofErr w:type="gramStart"/>
      <w:r>
        <w:t>datagen.flow</w:t>
      </w:r>
      <w:proofErr w:type="gramEnd"/>
      <w:r>
        <w:t>_from_directory</w:t>
      </w:r>
      <w:proofErr w:type="spellEnd"/>
      <w:r>
        <w:t>(</w:t>
      </w:r>
    </w:p>
    <w:p w14:paraId="7B879E1F" w14:textId="77777777" w:rsidR="00F12DE1" w:rsidRDefault="00F12DE1" w:rsidP="003D018E">
      <w:pPr>
        <w:spacing w:before="240" w:after="0" w:line="240" w:lineRule="auto"/>
        <w:jc w:val="both"/>
      </w:pPr>
      <w:r>
        <w:t xml:space="preserve">    FILE_DIR,</w:t>
      </w:r>
    </w:p>
    <w:p w14:paraId="1CC9F630" w14:textId="77777777" w:rsidR="00F12DE1" w:rsidRDefault="00F12DE1" w:rsidP="003D018E">
      <w:pPr>
        <w:spacing w:before="240" w:after="0" w:line="240" w:lineRule="auto"/>
        <w:jc w:val="both"/>
      </w:pPr>
      <w:r>
        <w:t xml:space="preserve">    </w:t>
      </w:r>
      <w:proofErr w:type="spellStart"/>
      <w:r>
        <w:t>target_size</w:t>
      </w:r>
      <w:proofErr w:type="spellEnd"/>
      <w:r>
        <w:t>=IMG_SIZE,</w:t>
      </w:r>
    </w:p>
    <w:p w14:paraId="0AF64AB6" w14:textId="77777777" w:rsidR="00F12DE1" w:rsidRDefault="00F12DE1" w:rsidP="003D018E">
      <w:pPr>
        <w:spacing w:before="240" w:after="0" w:line="240" w:lineRule="auto"/>
        <w:jc w:val="both"/>
      </w:pPr>
      <w:r>
        <w:t xml:space="preserve">    </w:t>
      </w:r>
      <w:proofErr w:type="spellStart"/>
      <w:r>
        <w:t>batch_size</w:t>
      </w:r>
      <w:proofErr w:type="spellEnd"/>
      <w:r>
        <w:t>=BATCH_SIZE,</w:t>
      </w:r>
    </w:p>
    <w:p w14:paraId="259CCF3B" w14:textId="77777777" w:rsidR="00F12DE1" w:rsidRDefault="00F12DE1" w:rsidP="003D018E">
      <w:pPr>
        <w:spacing w:before="240" w:after="0" w:line="240" w:lineRule="auto"/>
        <w:jc w:val="both"/>
      </w:pPr>
      <w:r>
        <w:t xml:space="preserve">    </w:t>
      </w:r>
      <w:proofErr w:type="spellStart"/>
      <w:r>
        <w:t>class_mode</w:t>
      </w:r>
      <w:proofErr w:type="spellEnd"/>
      <w:r>
        <w:t>='sparse',</w:t>
      </w:r>
    </w:p>
    <w:p w14:paraId="0BC6DD3C" w14:textId="77777777" w:rsidR="00F12DE1" w:rsidRDefault="00F12DE1" w:rsidP="003D018E">
      <w:pPr>
        <w:spacing w:before="240" w:after="0" w:line="240" w:lineRule="auto"/>
        <w:jc w:val="both"/>
      </w:pPr>
      <w:r>
        <w:t xml:space="preserve">    subset='validation'</w:t>
      </w:r>
    </w:p>
    <w:p w14:paraId="54832B1D" w14:textId="6721EF42" w:rsidR="00DC2D9C" w:rsidRPr="0047658F" w:rsidRDefault="00F12DE1" w:rsidP="003D018E">
      <w:pPr>
        <w:spacing w:before="240" w:after="0" w:line="240" w:lineRule="auto"/>
        <w:jc w:val="both"/>
      </w:pPr>
      <w:r>
        <w:t>)</w:t>
      </w:r>
      <w:r w:rsidRPr="0047658F">
        <w:t>.</w:t>
      </w:r>
    </w:p>
    <w:p w14:paraId="4719D3D9" w14:textId="77777777" w:rsidR="00DC2D9C" w:rsidRPr="0047658F" w:rsidRDefault="00000000" w:rsidP="003D018E">
      <w:pPr>
        <w:pStyle w:val="Heading2"/>
        <w:spacing w:before="240" w:line="240" w:lineRule="auto"/>
        <w:jc w:val="both"/>
        <w:rPr>
          <w:color w:val="auto"/>
        </w:rPr>
      </w:pPr>
      <w:r w:rsidRPr="0047658F">
        <w:rPr>
          <w:color w:val="auto"/>
        </w:rPr>
        <w:t>B. CNN-TCN Model Architecture</w:t>
      </w:r>
    </w:p>
    <w:p w14:paraId="499FA01E" w14:textId="4AC435ED" w:rsidR="00863246" w:rsidRDefault="00000000" w:rsidP="003D018E">
      <w:pPr>
        <w:spacing w:before="240" w:after="0" w:line="240" w:lineRule="auto"/>
        <w:jc w:val="both"/>
      </w:pPr>
      <w:r w:rsidRPr="0047658F">
        <w:br/>
      </w:r>
      <w:r w:rsidR="00863246">
        <w:t xml:space="preserve">The model architecture combines two powerful types of neural networks: Convolutional Neural Networks (CNN) and Temporal Convolutional Networks (TCN). This hybrid </w:t>
      </w:r>
      <w:r w:rsidR="00863246">
        <w:lastRenderedPageBreak/>
        <w:t>architecture allows the system to extract spatial features from individual frames (using CNN) and temporal dependencies across frames (using TCN) to track moving targets over time.</w:t>
      </w:r>
    </w:p>
    <w:p w14:paraId="0E2277FF" w14:textId="64559F4F" w:rsidR="00863246" w:rsidRDefault="00863246" w:rsidP="003D018E">
      <w:pPr>
        <w:spacing w:before="240" w:after="0" w:line="240" w:lineRule="auto"/>
        <w:jc w:val="both"/>
      </w:pPr>
      <w:r>
        <w:t>CNN Component:</w:t>
      </w:r>
    </w:p>
    <w:p w14:paraId="5B621D8B" w14:textId="77777777" w:rsidR="00863246" w:rsidRDefault="00863246" w:rsidP="003D018E">
      <w:pPr>
        <w:spacing w:before="240" w:after="0" w:line="240" w:lineRule="auto"/>
        <w:jc w:val="both"/>
      </w:pPr>
      <w:r>
        <w:t>The CNN layers are designed to capture spatial features from each frame of the video stream. Convolutional layers detect local patterns, such as edges and textures, while pooling layers reduce the spatial dimensions of the feature maps, keeping only the most important features.</w:t>
      </w:r>
    </w:p>
    <w:p w14:paraId="5E144844" w14:textId="77777777" w:rsidR="00863246" w:rsidRDefault="00863246" w:rsidP="003D018E">
      <w:pPr>
        <w:spacing w:before="240" w:after="0" w:line="240" w:lineRule="auto"/>
        <w:jc w:val="both"/>
      </w:pPr>
      <w:r>
        <w:t>The CNN component consists of several convolutional layers followed by max-pooling layers:</w:t>
      </w:r>
    </w:p>
    <w:p w14:paraId="4B2552B0" w14:textId="77777777" w:rsidR="00863246" w:rsidRDefault="00863246" w:rsidP="003D018E">
      <w:pPr>
        <w:spacing w:before="240" w:after="0" w:line="240" w:lineRule="auto"/>
        <w:jc w:val="both"/>
      </w:pPr>
      <w:r>
        <w:t>Conv2D layers: These layers use small filters to convolve over the input frame, detecting patterns such as edges, corners, and textures.</w:t>
      </w:r>
    </w:p>
    <w:p w14:paraId="71E1F8AF" w14:textId="77777777" w:rsidR="00863246" w:rsidRDefault="00863246" w:rsidP="003D018E">
      <w:pPr>
        <w:spacing w:before="240" w:after="0" w:line="240" w:lineRule="auto"/>
        <w:jc w:val="both"/>
      </w:pPr>
      <w:r>
        <w:t>MaxPooling2D layers: These layers down-sample the feature maps, reducing the spatial size and retaining only the most significant features.</w:t>
      </w:r>
    </w:p>
    <w:p w14:paraId="10D73774" w14:textId="43CD8E36" w:rsidR="00863246" w:rsidRDefault="00863246" w:rsidP="003D018E">
      <w:pPr>
        <w:spacing w:before="240" w:after="0" w:line="240" w:lineRule="auto"/>
        <w:jc w:val="both"/>
      </w:pPr>
      <w:r>
        <w:t>TCN Component:</w:t>
      </w:r>
    </w:p>
    <w:p w14:paraId="2B772838" w14:textId="77777777" w:rsidR="00863246" w:rsidRDefault="00863246" w:rsidP="003D018E">
      <w:pPr>
        <w:spacing w:before="240" w:after="0" w:line="240" w:lineRule="auto"/>
        <w:jc w:val="both"/>
      </w:pPr>
      <w:r>
        <w:t>After the CNN processes each frame independently, the output feature maps are reshaped into a format suitable for input into the Temporal Convolutional Network (TCN) layer. The TCN captures the temporal dependencies between frames, allowing the model to understand how objects move across successive frames in the video.</w:t>
      </w:r>
    </w:p>
    <w:p w14:paraId="154EC656" w14:textId="77777777" w:rsidR="00863246" w:rsidRDefault="00863246" w:rsidP="003D018E">
      <w:pPr>
        <w:spacing w:before="240" w:after="0" w:line="240" w:lineRule="auto"/>
        <w:jc w:val="both"/>
      </w:pPr>
      <w:r>
        <w:t>The TCN is designed to process sequences of frames and detect patterns in time. By using causal convolutions, the TCN ensures that the model can learn from past frames without leaking information from future frames (which is crucial for real-time processing).</w:t>
      </w:r>
    </w:p>
    <w:p w14:paraId="5D9CAE8E" w14:textId="3FD598C4" w:rsidR="00863246" w:rsidRDefault="00863246" w:rsidP="003D018E">
      <w:pPr>
        <w:spacing w:before="240" w:after="0" w:line="240" w:lineRule="auto"/>
        <w:jc w:val="both"/>
      </w:pPr>
      <w:r>
        <w:t>Fully Connected Layers:</w:t>
      </w:r>
    </w:p>
    <w:p w14:paraId="5EE172EC" w14:textId="77777777" w:rsidR="00863246" w:rsidRDefault="00863246" w:rsidP="003D018E">
      <w:pPr>
        <w:spacing w:before="240" w:after="0" w:line="240" w:lineRule="auto"/>
        <w:jc w:val="both"/>
      </w:pPr>
      <w:r>
        <w:t xml:space="preserve">After the CNN-TCN layers, the model includes fully connected (Dense) layers, which perform classification based on the learned features. The final dense layer outputs a </w:t>
      </w:r>
      <w:proofErr w:type="spellStart"/>
      <w:r>
        <w:t>softmax</w:t>
      </w:r>
      <w:proofErr w:type="spellEnd"/>
      <w:r>
        <w:t xml:space="preserve"> activation, which provides the probability of each class (e.g., friendly, hostile, or alien objects).</w:t>
      </w:r>
    </w:p>
    <w:p w14:paraId="7451D57A" w14:textId="2DE15DAC" w:rsidR="00863246" w:rsidRDefault="00863246" w:rsidP="003D018E">
      <w:pPr>
        <w:spacing w:before="240" w:after="0" w:line="240" w:lineRule="auto"/>
        <w:jc w:val="both"/>
      </w:pPr>
      <w:r>
        <w:t>CODE:</w:t>
      </w:r>
    </w:p>
    <w:p w14:paraId="221F1325" w14:textId="0052674E" w:rsidR="00863246" w:rsidRDefault="00863246" w:rsidP="003D018E">
      <w:pPr>
        <w:spacing w:before="240" w:after="0" w:line="240" w:lineRule="auto"/>
        <w:jc w:val="both"/>
      </w:pPr>
      <w:r>
        <w:t xml:space="preserve">from </w:t>
      </w:r>
      <w:proofErr w:type="spellStart"/>
      <w:proofErr w:type="gramStart"/>
      <w:r>
        <w:t>tensorflow.keras</w:t>
      </w:r>
      <w:proofErr w:type="spellEnd"/>
      <w:proofErr w:type="gramEnd"/>
      <w:r>
        <w:t xml:space="preserve"> import layers, models</w:t>
      </w:r>
    </w:p>
    <w:p w14:paraId="13DDDB95" w14:textId="39D362F5" w:rsidR="00863246" w:rsidRDefault="00863246" w:rsidP="003D018E">
      <w:pPr>
        <w:spacing w:before="240" w:after="0" w:line="240" w:lineRule="auto"/>
        <w:jc w:val="both"/>
      </w:pPr>
      <w:r>
        <w:t>from tcn import TCN</w:t>
      </w:r>
    </w:p>
    <w:p w14:paraId="413D9A93" w14:textId="77777777" w:rsidR="00863246" w:rsidRDefault="00863246" w:rsidP="003D018E">
      <w:pPr>
        <w:spacing w:before="240" w:after="0" w:line="240" w:lineRule="auto"/>
        <w:jc w:val="both"/>
      </w:pPr>
      <w:r>
        <w:t># Model architecture</w:t>
      </w:r>
    </w:p>
    <w:p w14:paraId="735FE320" w14:textId="77777777" w:rsidR="00863246" w:rsidRDefault="00863246" w:rsidP="003D018E">
      <w:pPr>
        <w:spacing w:before="240" w:after="0" w:line="240" w:lineRule="auto"/>
        <w:jc w:val="both"/>
      </w:pPr>
      <w:r>
        <w:t xml:space="preserve">model = </w:t>
      </w:r>
      <w:proofErr w:type="spellStart"/>
      <w:proofErr w:type="gramStart"/>
      <w:r>
        <w:t>models.Sequential</w:t>
      </w:r>
      <w:proofErr w:type="spellEnd"/>
      <w:proofErr w:type="gramEnd"/>
      <w:r>
        <w:t>([</w:t>
      </w:r>
    </w:p>
    <w:p w14:paraId="409927C7" w14:textId="77777777" w:rsidR="00863246" w:rsidRDefault="00863246" w:rsidP="003D018E">
      <w:pPr>
        <w:spacing w:before="240" w:after="0" w:line="240" w:lineRule="auto"/>
        <w:jc w:val="both"/>
      </w:pPr>
      <w:r>
        <w:t xml:space="preserve">    </w:t>
      </w:r>
      <w:proofErr w:type="spellStart"/>
      <w:proofErr w:type="gramStart"/>
      <w:r>
        <w:t>layers.Input</w:t>
      </w:r>
      <w:proofErr w:type="spellEnd"/>
      <w:proofErr w:type="gramEnd"/>
      <w:r>
        <w:t>(shape=(IMG_SIZE[0], IMG_SIZE[1], 3)),</w:t>
      </w:r>
    </w:p>
    <w:p w14:paraId="4E97DF86" w14:textId="77777777" w:rsidR="00863246" w:rsidRDefault="00863246" w:rsidP="003D018E">
      <w:pPr>
        <w:spacing w:before="240" w:after="0" w:line="240" w:lineRule="auto"/>
        <w:jc w:val="both"/>
      </w:pPr>
      <w:r>
        <w:t xml:space="preserve">    </w:t>
      </w:r>
      <w:proofErr w:type="gramStart"/>
      <w:r>
        <w:t>layers.Conv</w:t>
      </w:r>
      <w:proofErr w:type="gramEnd"/>
      <w:r>
        <w:t>2D(32, (3, 3), activation='</w:t>
      </w:r>
      <w:proofErr w:type="spellStart"/>
      <w:r>
        <w:t>relu</w:t>
      </w:r>
      <w:proofErr w:type="spellEnd"/>
      <w:r>
        <w:t>'),</w:t>
      </w:r>
    </w:p>
    <w:p w14:paraId="3366F68A" w14:textId="77777777" w:rsidR="00863246" w:rsidRDefault="00863246" w:rsidP="003D018E">
      <w:pPr>
        <w:spacing w:before="240" w:after="0" w:line="240" w:lineRule="auto"/>
        <w:jc w:val="both"/>
      </w:pPr>
      <w:r>
        <w:lastRenderedPageBreak/>
        <w:t xml:space="preserve">    </w:t>
      </w:r>
      <w:proofErr w:type="gramStart"/>
      <w:r>
        <w:t>layers.MaxPooling</w:t>
      </w:r>
      <w:proofErr w:type="gramEnd"/>
      <w:r>
        <w:t>2D((2, 2)),</w:t>
      </w:r>
    </w:p>
    <w:p w14:paraId="100CE454" w14:textId="77777777" w:rsidR="00863246" w:rsidRDefault="00863246" w:rsidP="003D018E">
      <w:pPr>
        <w:spacing w:before="240" w:after="0" w:line="240" w:lineRule="auto"/>
        <w:jc w:val="both"/>
      </w:pPr>
      <w:r>
        <w:t xml:space="preserve">    </w:t>
      </w:r>
      <w:proofErr w:type="gramStart"/>
      <w:r>
        <w:t>layers.Conv</w:t>
      </w:r>
      <w:proofErr w:type="gramEnd"/>
      <w:r>
        <w:t>2D(64, (3, 3), activation='</w:t>
      </w:r>
      <w:proofErr w:type="spellStart"/>
      <w:r>
        <w:t>relu</w:t>
      </w:r>
      <w:proofErr w:type="spellEnd"/>
      <w:r>
        <w:t>'),</w:t>
      </w:r>
    </w:p>
    <w:p w14:paraId="59A015F9" w14:textId="77777777" w:rsidR="00863246" w:rsidRDefault="00863246" w:rsidP="003D018E">
      <w:pPr>
        <w:spacing w:before="240" w:after="0" w:line="240" w:lineRule="auto"/>
        <w:jc w:val="both"/>
      </w:pPr>
      <w:r>
        <w:t xml:space="preserve">    </w:t>
      </w:r>
      <w:proofErr w:type="gramStart"/>
      <w:r>
        <w:t>layers.MaxPooling</w:t>
      </w:r>
      <w:proofErr w:type="gramEnd"/>
      <w:r>
        <w:t>2D((2, 2)),</w:t>
      </w:r>
    </w:p>
    <w:p w14:paraId="6D77D8C8" w14:textId="77777777" w:rsidR="00863246" w:rsidRDefault="00863246" w:rsidP="003D018E">
      <w:pPr>
        <w:spacing w:before="240" w:after="0" w:line="240" w:lineRule="auto"/>
        <w:jc w:val="both"/>
      </w:pPr>
      <w:r>
        <w:t xml:space="preserve">    </w:t>
      </w:r>
      <w:proofErr w:type="gramStart"/>
      <w:r>
        <w:t>layers.Conv</w:t>
      </w:r>
      <w:proofErr w:type="gramEnd"/>
      <w:r>
        <w:t>2D(128, (3, 3), activation='</w:t>
      </w:r>
      <w:proofErr w:type="spellStart"/>
      <w:r>
        <w:t>relu</w:t>
      </w:r>
      <w:proofErr w:type="spellEnd"/>
      <w:r>
        <w:t>'),</w:t>
      </w:r>
    </w:p>
    <w:p w14:paraId="29C45D01" w14:textId="77777777" w:rsidR="00863246" w:rsidRDefault="00863246" w:rsidP="003D018E">
      <w:pPr>
        <w:spacing w:before="240" w:after="0" w:line="240" w:lineRule="auto"/>
        <w:jc w:val="both"/>
      </w:pPr>
      <w:r>
        <w:t xml:space="preserve">    </w:t>
      </w:r>
      <w:proofErr w:type="gramStart"/>
      <w:r>
        <w:t>layers.MaxPooling</w:t>
      </w:r>
      <w:proofErr w:type="gramEnd"/>
      <w:r>
        <w:t>2D((2, 2)),</w:t>
      </w:r>
    </w:p>
    <w:p w14:paraId="6D30BC03" w14:textId="77777777" w:rsidR="00863246" w:rsidRDefault="00863246" w:rsidP="003D018E">
      <w:pPr>
        <w:spacing w:before="240" w:after="0" w:line="240" w:lineRule="auto"/>
        <w:jc w:val="both"/>
      </w:pPr>
      <w:r>
        <w:t>])</w:t>
      </w:r>
    </w:p>
    <w:p w14:paraId="01A9B854" w14:textId="77777777" w:rsidR="00863246" w:rsidRDefault="00863246" w:rsidP="003D018E">
      <w:pPr>
        <w:spacing w:before="240" w:after="0" w:line="240" w:lineRule="auto"/>
        <w:jc w:val="both"/>
      </w:pPr>
    </w:p>
    <w:p w14:paraId="67111E18" w14:textId="77777777" w:rsidR="00863246" w:rsidRDefault="00863246" w:rsidP="003D018E">
      <w:pPr>
        <w:spacing w:before="240" w:after="0" w:line="240" w:lineRule="auto"/>
        <w:jc w:val="both"/>
      </w:pPr>
      <w:r>
        <w:t># Reshape CNN output and add TCN layers</w:t>
      </w:r>
    </w:p>
    <w:p w14:paraId="16BC65AD" w14:textId="77777777" w:rsidR="00863246" w:rsidRDefault="00863246" w:rsidP="003D018E">
      <w:pPr>
        <w:spacing w:before="240" w:after="0" w:line="240" w:lineRule="auto"/>
        <w:jc w:val="both"/>
      </w:pPr>
      <w:proofErr w:type="spellStart"/>
      <w:r>
        <w:t>cnn_output_shape</w:t>
      </w:r>
      <w:proofErr w:type="spellEnd"/>
      <w:r>
        <w:t xml:space="preserve"> = </w:t>
      </w:r>
      <w:proofErr w:type="spellStart"/>
      <w:proofErr w:type="gramStart"/>
      <w:r>
        <w:t>model.output</w:t>
      </w:r>
      <w:proofErr w:type="gramEnd"/>
      <w:r>
        <w:t>_shape</w:t>
      </w:r>
      <w:proofErr w:type="spellEnd"/>
    </w:p>
    <w:p w14:paraId="54954C74" w14:textId="77777777" w:rsidR="00863246" w:rsidRDefault="00863246" w:rsidP="003D018E">
      <w:pPr>
        <w:spacing w:before="240" w:after="0" w:line="240" w:lineRule="auto"/>
        <w:jc w:val="both"/>
      </w:pPr>
      <w:proofErr w:type="spellStart"/>
      <w:r>
        <w:t>model.add</w:t>
      </w:r>
      <w:proofErr w:type="spellEnd"/>
      <w:r>
        <w:t>(</w:t>
      </w:r>
      <w:proofErr w:type="spellStart"/>
      <w:proofErr w:type="gramStart"/>
      <w:r>
        <w:t>layers.Reshape</w:t>
      </w:r>
      <w:proofErr w:type="spellEnd"/>
      <w:proofErr w:type="gramEnd"/>
      <w:r>
        <w:t>((</w:t>
      </w:r>
      <w:proofErr w:type="spellStart"/>
      <w:r>
        <w:t>cnn_output_shape</w:t>
      </w:r>
      <w:proofErr w:type="spellEnd"/>
      <w:r>
        <w:t xml:space="preserve">[1] * </w:t>
      </w:r>
      <w:proofErr w:type="spellStart"/>
      <w:r>
        <w:t>cnn_output_shape</w:t>
      </w:r>
      <w:proofErr w:type="spellEnd"/>
      <w:r>
        <w:t xml:space="preserve">[2], </w:t>
      </w:r>
      <w:proofErr w:type="spellStart"/>
      <w:r>
        <w:t>cnn_output_shape</w:t>
      </w:r>
      <w:proofErr w:type="spellEnd"/>
      <w:r>
        <w:t>[3])))</w:t>
      </w:r>
    </w:p>
    <w:p w14:paraId="7EA2D73A" w14:textId="77777777" w:rsidR="00863246" w:rsidRDefault="00863246" w:rsidP="003D018E">
      <w:pPr>
        <w:spacing w:before="240" w:after="0" w:line="240" w:lineRule="auto"/>
        <w:jc w:val="both"/>
      </w:pPr>
      <w:proofErr w:type="spellStart"/>
      <w:proofErr w:type="gramStart"/>
      <w:r>
        <w:t>model.add</w:t>
      </w:r>
      <w:proofErr w:type="spellEnd"/>
      <w:r>
        <w:t>(</w:t>
      </w:r>
      <w:proofErr w:type="gramEnd"/>
      <w:r>
        <w:t xml:space="preserve">TCN(64, </w:t>
      </w:r>
      <w:proofErr w:type="spellStart"/>
      <w:r>
        <w:t>return_sequences</w:t>
      </w:r>
      <w:proofErr w:type="spellEnd"/>
      <w:r>
        <w:t>=False))</w:t>
      </w:r>
    </w:p>
    <w:p w14:paraId="4827CB26" w14:textId="77777777" w:rsidR="00863246" w:rsidRDefault="00863246" w:rsidP="003D018E">
      <w:pPr>
        <w:spacing w:before="240" w:after="0" w:line="240" w:lineRule="auto"/>
        <w:jc w:val="both"/>
      </w:pPr>
      <w:proofErr w:type="spellStart"/>
      <w:proofErr w:type="gramStart"/>
      <w:r>
        <w:t>model.add</w:t>
      </w:r>
      <w:proofErr w:type="spellEnd"/>
      <w:r>
        <w:t>(</w:t>
      </w:r>
      <w:proofErr w:type="spellStart"/>
      <w:proofErr w:type="gramEnd"/>
      <w:r>
        <w:t>layers.Dense</w:t>
      </w:r>
      <w:proofErr w:type="spellEnd"/>
      <w:r>
        <w:t>(128, activation='</w:t>
      </w:r>
      <w:proofErr w:type="spellStart"/>
      <w:r>
        <w:t>relu</w:t>
      </w:r>
      <w:proofErr w:type="spellEnd"/>
      <w:r>
        <w:t>'))</w:t>
      </w:r>
    </w:p>
    <w:p w14:paraId="39A94D0B" w14:textId="77777777" w:rsidR="00863246" w:rsidRDefault="00863246" w:rsidP="003D018E">
      <w:pPr>
        <w:spacing w:before="240" w:after="0" w:line="240" w:lineRule="auto"/>
        <w:jc w:val="both"/>
      </w:pPr>
      <w:proofErr w:type="spellStart"/>
      <w:r>
        <w:t>model.add</w:t>
      </w:r>
      <w:proofErr w:type="spellEnd"/>
      <w:r>
        <w:t>(</w:t>
      </w:r>
      <w:proofErr w:type="spellStart"/>
      <w:proofErr w:type="gramStart"/>
      <w:r>
        <w:t>layers.Dropout</w:t>
      </w:r>
      <w:proofErr w:type="spellEnd"/>
      <w:proofErr w:type="gramEnd"/>
      <w:r>
        <w:t>(0.5))</w:t>
      </w:r>
    </w:p>
    <w:p w14:paraId="066177A5" w14:textId="2EFD697A" w:rsidR="00DC2D9C" w:rsidRPr="0047658F" w:rsidRDefault="00863246" w:rsidP="003D018E">
      <w:pPr>
        <w:spacing w:before="240" w:after="0" w:line="240" w:lineRule="auto"/>
        <w:jc w:val="both"/>
      </w:pPr>
      <w:proofErr w:type="spellStart"/>
      <w:proofErr w:type="gramStart"/>
      <w:r>
        <w:t>model.add</w:t>
      </w:r>
      <w:proofErr w:type="spellEnd"/>
      <w:r>
        <w:t>(</w:t>
      </w:r>
      <w:proofErr w:type="spellStart"/>
      <w:proofErr w:type="gramEnd"/>
      <w:r>
        <w:t>layers.Dense</w:t>
      </w:r>
      <w:proofErr w:type="spellEnd"/>
      <w:r>
        <w:t>(</w:t>
      </w:r>
      <w:proofErr w:type="spellStart"/>
      <w:r>
        <w:t>train_generator.num_classes</w:t>
      </w:r>
      <w:proofErr w:type="spellEnd"/>
      <w:r>
        <w:t>, activation='</w:t>
      </w:r>
      <w:proofErr w:type="spellStart"/>
      <w:r>
        <w:t>softmax</w:t>
      </w:r>
      <w:proofErr w:type="spellEnd"/>
      <w:r>
        <w:t>'))</w:t>
      </w:r>
    </w:p>
    <w:p w14:paraId="6437A92A" w14:textId="77777777" w:rsidR="00DC2D9C" w:rsidRPr="0047658F" w:rsidRDefault="00000000" w:rsidP="003D018E">
      <w:pPr>
        <w:pStyle w:val="Heading2"/>
        <w:spacing w:before="240" w:line="240" w:lineRule="auto"/>
        <w:jc w:val="both"/>
        <w:rPr>
          <w:color w:val="auto"/>
        </w:rPr>
      </w:pPr>
      <w:r w:rsidRPr="0047658F">
        <w:rPr>
          <w:color w:val="auto"/>
        </w:rPr>
        <w:t>C. Model Compilation and Training</w:t>
      </w:r>
    </w:p>
    <w:p w14:paraId="51B0A7D5" w14:textId="77777777" w:rsidR="00863246" w:rsidRDefault="00000000" w:rsidP="003D018E">
      <w:pPr>
        <w:spacing w:before="240" w:after="0" w:line="240" w:lineRule="auto"/>
        <w:jc w:val="both"/>
      </w:pPr>
      <w:r w:rsidRPr="0047658F">
        <w:br/>
      </w:r>
      <w:r w:rsidR="00863246">
        <w:t>Model Compilation:</w:t>
      </w:r>
    </w:p>
    <w:p w14:paraId="012381E8" w14:textId="77777777" w:rsidR="00863246" w:rsidRDefault="00863246" w:rsidP="003D018E">
      <w:pPr>
        <w:spacing w:before="240" w:after="0" w:line="240" w:lineRule="auto"/>
        <w:jc w:val="both"/>
      </w:pPr>
      <w:r>
        <w:t>The model is compiled using the Adam optimizer, which adapts the learning rate during training to speed up convergence. The loss function used is Sparse Categorical Cross-Entropy, suitable for multi-class classification tasks where the labels are integers (not one-hot encoded).</w:t>
      </w:r>
    </w:p>
    <w:p w14:paraId="4A3B477F" w14:textId="77777777" w:rsidR="00863246" w:rsidRDefault="00863246" w:rsidP="003D018E">
      <w:pPr>
        <w:spacing w:before="240" w:after="0" w:line="240" w:lineRule="auto"/>
        <w:jc w:val="both"/>
      </w:pPr>
      <w:r>
        <w:t>The model is evaluated using accuracy as the metric, which tracks how many predictions are correct out of the total.</w:t>
      </w:r>
    </w:p>
    <w:p w14:paraId="5F329F0A" w14:textId="77777777" w:rsidR="00863246" w:rsidRDefault="00863246" w:rsidP="003D018E">
      <w:pPr>
        <w:spacing w:before="240" w:after="0" w:line="240" w:lineRule="auto"/>
        <w:jc w:val="both"/>
      </w:pPr>
      <w:r>
        <w:t>Model Training:</w:t>
      </w:r>
    </w:p>
    <w:p w14:paraId="340C2803" w14:textId="77777777" w:rsidR="00863246" w:rsidRDefault="00863246" w:rsidP="003D018E">
      <w:pPr>
        <w:spacing w:before="240" w:after="0" w:line="240" w:lineRule="auto"/>
        <w:jc w:val="both"/>
      </w:pPr>
      <w:r>
        <w:t>The model is trained using the training data generator, with validation data used to evaluate its performance at each epoch. The model is trained for a predefined number of epochs (10 in this case), with the training process iteratively adjusting the weights to minimize the loss function.</w:t>
      </w:r>
    </w:p>
    <w:p w14:paraId="5167CBB6" w14:textId="77777777" w:rsidR="00863246" w:rsidRDefault="00863246" w:rsidP="003D018E">
      <w:pPr>
        <w:spacing w:before="240" w:after="0" w:line="240" w:lineRule="auto"/>
        <w:jc w:val="both"/>
      </w:pPr>
      <w:r>
        <w:t>Early stopping or checkpointing could be added to prevent overfitting and save the best model during training.</w:t>
      </w:r>
    </w:p>
    <w:p w14:paraId="15FEF00B" w14:textId="77777777" w:rsidR="00863246" w:rsidRDefault="00863246" w:rsidP="003D018E">
      <w:pPr>
        <w:spacing w:before="240" w:after="0" w:line="240" w:lineRule="auto"/>
        <w:jc w:val="both"/>
      </w:pPr>
      <w:r>
        <w:lastRenderedPageBreak/>
        <w:t>CODE:</w:t>
      </w:r>
    </w:p>
    <w:p w14:paraId="704B9130" w14:textId="77777777" w:rsidR="00863246" w:rsidRDefault="00863246" w:rsidP="003D018E">
      <w:pPr>
        <w:spacing w:before="240" w:after="0" w:line="240" w:lineRule="auto"/>
        <w:jc w:val="both"/>
      </w:pPr>
      <w:r>
        <w:t xml:space="preserve">from </w:t>
      </w:r>
      <w:proofErr w:type="spellStart"/>
      <w:proofErr w:type="gramStart"/>
      <w:r>
        <w:t>tensorflow.keras</w:t>
      </w:r>
      <w:proofErr w:type="spellEnd"/>
      <w:proofErr w:type="gramEnd"/>
      <w:r>
        <w:t xml:space="preserve"> import losses, optimizers</w:t>
      </w:r>
    </w:p>
    <w:p w14:paraId="1E0DCB50" w14:textId="77777777" w:rsidR="00863246" w:rsidRDefault="00863246" w:rsidP="003D018E">
      <w:pPr>
        <w:spacing w:before="240" w:after="0" w:line="240" w:lineRule="auto"/>
        <w:jc w:val="both"/>
      </w:pPr>
    </w:p>
    <w:p w14:paraId="123D6CB2" w14:textId="77777777" w:rsidR="00863246" w:rsidRDefault="00863246" w:rsidP="003D018E">
      <w:pPr>
        <w:spacing w:before="240" w:after="0" w:line="240" w:lineRule="auto"/>
        <w:jc w:val="both"/>
      </w:pPr>
      <w:r>
        <w:t># Compile model</w:t>
      </w:r>
    </w:p>
    <w:p w14:paraId="597F97B8" w14:textId="77777777" w:rsidR="00863246" w:rsidRDefault="00863246" w:rsidP="003D018E">
      <w:pPr>
        <w:spacing w:before="240" w:after="0" w:line="240" w:lineRule="auto"/>
        <w:jc w:val="both"/>
      </w:pPr>
      <w:proofErr w:type="spellStart"/>
      <w:proofErr w:type="gramStart"/>
      <w:r>
        <w:t>model.compile</w:t>
      </w:r>
      <w:proofErr w:type="spellEnd"/>
      <w:proofErr w:type="gramEnd"/>
      <w:r>
        <w:t>(optimizer='</w:t>
      </w:r>
      <w:proofErr w:type="spellStart"/>
      <w:r>
        <w:t>adam</w:t>
      </w:r>
      <w:proofErr w:type="spellEnd"/>
      <w:r>
        <w:t xml:space="preserve">', </w:t>
      </w:r>
    </w:p>
    <w:p w14:paraId="0EEC4A62" w14:textId="77777777" w:rsidR="00863246" w:rsidRDefault="00863246" w:rsidP="003D018E">
      <w:pPr>
        <w:spacing w:before="240" w:after="0" w:line="240" w:lineRule="auto"/>
        <w:jc w:val="both"/>
      </w:pPr>
      <w:r>
        <w:t xml:space="preserve">              loss=</w:t>
      </w:r>
      <w:proofErr w:type="spellStart"/>
      <w:proofErr w:type="gramStart"/>
      <w:r>
        <w:t>losses.SparseCategoricalCrossentropy</w:t>
      </w:r>
      <w:proofErr w:type="spellEnd"/>
      <w:proofErr w:type="gramEnd"/>
      <w:r>
        <w:t xml:space="preserve">(), </w:t>
      </w:r>
    </w:p>
    <w:p w14:paraId="19EE5198" w14:textId="77777777" w:rsidR="00863246" w:rsidRDefault="00863246" w:rsidP="003D018E">
      <w:pPr>
        <w:spacing w:before="240" w:after="0" w:line="240" w:lineRule="auto"/>
        <w:jc w:val="both"/>
      </w:pPr>
      <w:r>
        <w:t xml:space="preserve">              metrics=['accuracy'])</w:t>
      </w:r>
    </w:p>
    <w:p w14:paraId="66BCEC57" w14:textId="77777777" w:rsidR="00863246" w:rsidRDefault="00863246" w:rsidP="003D018E">
      <w:pPr>
        <w:spacing w:before="240" w:after="0" w:line="240" w:lineRule="auto"/>
        <w:jc w:val="both"/>
      </w:pPr>
    </w:p>
    <w:p w14:paraId="78C3A151" w14:textId="77777777" w:rsidR="00863246" w:rsidRDefault="00863246" w:rsidP="003D018E">
      <w:pPr>
        <w:spacing w:before="240" w:after="0" w:line="240" w:lineRule="auto"/>
        <w:jc w:val="both"/>
      </w:pPr>
      <w:r>
        <w:t># Train the model</w:t>
      </w:r>
    </w:p>
    <w:p w14:paraId="041086DB" w14:textId="77777777" w:rsidR="00863246" w:rsidRDefault="00863246" w:rsidP="003D018E">
      <w:pPr>
        <w:spacing w:before="240" w:after="0" w:line="240" w:lineRule="auto"/>
        <w:jc w:val="both"/>
      </w:pPr>
      <w:r>
        <w:t xml:space="preserve">history = </w:t>
      </w:r>
      <w:proofErr w:type="spellStart"/>
      <w:proofErr w:type="gramStart"/>
      <w:r>
        <w:t>model.fit</w:t>
      </w:r>
      <w:proofErr w:type="spellEnd"/>
      <w:r>
        <w:t>(</w:t>
      </w:r>
      <w:proofErr w:type="spellStart"/>
      <w:proofErr w:type="gramEnd"/>
      <w:r>
        <w:t>train_generator</w:t>
      </w:r>
      <w:proofErr w:type="spellEnd"/>
      <w:r>
        <w:t xml:space="preserve">, </w:t>
      </w:r>
    </w:p>
    <w:p w14:paraId="09123EBA" w14:textId="77777777" w:rsidR="00863246" w:rsidRDefault="00863246" w:rsidP="003D018E">
      <w:pPr>
        <w:spacing w:before="240" w:after="0" w:line="240" w:lineRule="auto"/>
        <w:jc w:val="both"/>
      </w:pPr>
      <w:r>
        <w:t xml:space="preserve">                    </w:t>
      </w:r>
      <w:proofErr w:type="spellStart"/>
      <w:r>
        <w:t>validation_data</w:t>
      </w:r>
      <w:proofErr w:type="spellEnd"/>
      <w:r>
        <w:t>=</w:t>
      </w:r>
      <w:proofErr w:type="spellStart"/>
      <w:r>
        <w:t>val_generator</w:t>
      </w:r>
      <w:proofErr w:type="spellEnd"/>
      <w:r>
        <w:t xml:space="preserve">, </w:t>
      </w:r>
    </w:p>
    <w:p w14:paraId="2A73EACB" w14:textId="1BFD1DC5" w:rsidR="00DC2D9C" w:rsidRDefault="00863246" w:rsidP="003D018E">
      <w:pPr>
        <w:spacing w:before="240" w:after="0" w:line="240" w:lineRule="auto"/>
        <w:jc w:val="both"/>
      </w:pPr>
      <w:r>
        <w:t xml:space="preserve">                    epochs=10)</w:t>
      </w:r>
      <w:r w:rsidRPr="0047658F">
        <w:t>.</w:t>
      </w:r>
    </w:p>
    <w:p w14:paraId="3A532268" w14:textId="77777777" w:rsidR="00863246" w:rsidRPr="0047658F" w:rsidRDefault="00863246" w:rsidP="003D018E">
      <w:pPr>
        <w:spacing w:before="240" w:after="0" w:line="240" w:lineRule="auto"/>
        <w:jc w:val="both"/>
      </w:pPr>
    </w:p>
    <w:p w14:paraId="3C033FB8" w14:textId="77777777" w:rsidR="00DC2D9C" w:rsidRPr="0047658F" w:rsidRDefault="00000000" w:rsidP="003D018E">
      <w:pPr>
        <w:pStyle w:val="Heading2"/>
        <w:spacing w:before="240" w:line="240" w:lineRule="auto"/>
        <w:jc w:val="both"/>
        <w:rPr>
          <w:color w:val="auto"/>
        </w:rPr>
      </w:pPr>
      <w:r w:rsidRPr="0047658F">
        <w:rPr>
          <w:color w:val="auto"/>
        </w:rPr>
        <w:t>D. Grad-CAM for Explainability</w:t>
      </w:r>
    </w:p>
    <w:p w14:paraId="71BDBDBB" w14:textId="77777777" w:rsidR="00863246" w:rsidRDefault="00000000" w:rsidP="003D018E">
      <w:pPr>
        <w:spacing w:before="240" w:after="0" w:line="240" w:lineRule="auto"/>
        <w:jc w:val="both"/>
      </w:pPr>
      <w:r w:rsidRPr="0047658F">
        <w:br/>
      </w:r>
      <w:r w:rsidR="00863246">
        <w:t>Grad-CAM (Gradient-weighted Class Activation Mapping) is a technique used to visualize the regions in an image (or video frame) that contribute most to the model’s predictions. This is crucial for real-time applications where model transparency and interpretability are needed.</w:t>
      </w:r>
    </w:p>
    <w:p w14:paraId="17249BF5" w14:textId="77777777" w:rsidR="00863246" w:rsidRDefault="00863246" w:rsidP="003D018E">
      <w:pPr>
        <w:spacing w:before="240" w:after="0" w:line="240" w:lineRule="auto"/>
        <w:jc w:val="both"/>
      </w:pPr>
      <w:r>
        <w:t>Grad-CAM Implementation:</w:t>
      </w:r>
    </w:p>
    <w:p w14:paraId="727FC491" w14:textId="77777777" w:rsidR="00863246" w:rsidRDefault="00863246" w:rsidP="003D018E">
      <w:pPr>
        <w:spacing w:before="240" w:after="0" w:line="240" w:lineRule="auto"/>
        <w:jc w:val="both"/>
      </w:pPr>
      <w:r>
        <w:t>Grad-CAM works by calculating the gradient of the predicted class score with respect to the last convolutional layer’s output. These gradients highlight which regions of the image are most important for the final classification decision.</w:t>
      </w:r>
    </w:p>
    <w:p w14:paraId="2AA4E238" w14:textId="77777777" w:rsidR="00863246" w:rsidRDefault="00863246" w:rsidP="003D018E">
      <w:pPr>
        <w:spacing w:before="240" w:after="0" w:line="240" w:lineRule="auto"/>
        <w:jc w:val="both"/>
      </w:pPr>
      <w:r>
        <w:t>The resulting heatmap is superimposed on the original image, providing a visual representation of the areas that the model is focusing on when making its predictions.</w:t>
      </w:r>
    </w:p>
    <w:p w14:paraId="1287356B" w14:textId="77777777" w:rsidR="00863246" w:rsidRDefault="00863246" w:rsidP="003D018E">
      <w:pPr>
        <w:spacing w:before="240" w:after="0" w:line="240" w:lineRule="auto"/>
        <w:jc w:val="both"/>
      </w:pPr>
      <w:r>
        <w:t>Heatmap Generation:</w:t>
      </w:r>
    </w:p>
    <w:p w14:paraId="681910C0" w14:textId="77777777" w:rsidR="00863246" w:rsidRDefault="00863246" w:rsidP="003D018E">
      <w:pPr>
        <w:spacing w:before="240" w:after="0" w:line="240" w:lineRule="auto"/>
        <w:jc w:val="both"/>
      </w:pPr>
      <w:r>
        <w:t>A function is implemented to extract the relevant gradients from the model and generate the heatmap. The heatmap is then normalized to the range [0, 1] for better visualization.</w:t>
      </w:r>
    </w:p>
    <w:p w14:paraId="24A48F83" w14:textId="77777777" w:rsidR="00863246" w:rsidRDefault="00863246" w:rsidP="003D018E">
      <w:pPr>
        <w:spacing w:before="240" w:after="0" w:line="240" w:lineRule="auto"/>
        <w:jc w:val="both"/>
      </w:pPr>
      <w:r>
        <w:t>CODE:</w:t>
      </w:r>
    </w:p>
    <w:p w14:paraId="3727DADB" w14:textId="505CAD0C" w:rsidR="00863246" w:rsidRDefault="00863246" w:rsidP="003D018E">
      <w:pPr>
        <w:spacing w:before="240" w:after="0" w:line="240" w:lineRule="auto"/>
        <w:jc w:val="both"/>
      </w:pPr>
      <w:r>
        <w:t xml:space="preserve">import </w:t>
      </w:r>
      <w:proofErr w:type="spellStart"/>
      <w:r>
        <w:t>tensorflow</w:t>
      </w:r>
      <w:proofErr w:type="spellEnd"/>
      <w:r>
        <w:t xml:space="preserve"> as </w:t>
      </w:r>
      <w:proofErr w:type="spellStart"/>
      <w:r>
        <w:t>tf</w:t>
      </w:r>
      <w:proofErr w:type="spellEnd"/>
    </w:p>
    <w:p w14:paraId="0F03D7EE" w14:textId="77777777" w:rsidR="00863246" w:rsidRDefault="00863246" w:rsidP="003D018E">
      <w:pPr>
        <w:spacing w:before="240" w:after="0" w:line="240" w:lineRule="auto"/>
        <w:jc w:val="both"/>
      </w:pPr>
      <w:r>
        <w:lastRenderedPageBreak/>
        <w:t xml:space="preserve">def </w:t>
      </w:r>
      <w:proofErr w:type="spellStart"/>
      <w:r>
        <w:t>get_gradcam_</w:t>
      </w:r>
      <w:proofErr w:type="gramStart"/>
      <w:r>
        <w:t>heatmap</w:t>
      </w:r>
      <w:proofErr w:type="spellEnd"/>
      <w:r>
        <w:t>(</w:t>
      </w:r>
      <w:proofErr w:type="gramEnd"/>
      <w:r>
        <w:t>model, image, label):</w:t>
      </w:r>
    </w:p>
    <w:p w14:paraId="217F8D2B" w14:textId="77777777" w:rsidR="00863246" w:rsidRDefault="00863246" w:rsidP="003D018E">
      <w:pPr>
        <w:spacing w:before="240" w:after="0" w:line="240" w:lineRule="auto"/>
        <w:jc w:val="both"/>
      </w:pPr>
      <w:r>
        <w:t xml:space="preserve">    for layer in </w:t>
      </w:r>
      <w:proofErr w:type="spellStart"/>
      <w:proofErr w:type="gramStart"/>
      <w:r>
        <w:t>model.layers</w:t>
      </w:r>
      <w:proofErr w:type="spellEnd"/>
      <w:proofErr w:type="gramEnd"/>
      <w:r>
        <w:t>:</w:t>
      </w:r>
    </w:p>
    <w:p w14:paraId="35577DF1" w14:textId="77777777" w:rsidR="00863246" w:rsidRDefault="00863246" w:rsidP="003D018E">
      <w:pPr>
        <w:spacing w:before="240" w:after="0" w:line="240" w:lineRule="auto"/>
        <w:jc w:val="both"/>
      </w:pPr>
      <w:r>
        <w:t xml:space="preserve">        if </w:t>
      </w:r>
      <w:proofErr w:type="spellStart"/>
      <w:proofErr w:type="gramStart"/>
      <w:r>
        <w:t>isinstance</w:t>
      </w:r>
      <w:proofErr w:type="spellEnd"/>
      <w:r>
        <w:t>(</w:t>
      </w:r>
      <w:proofErr w:type="gramEnd"/>
      <w:r>
        <w:t>layer, tf.keras.layers.Conv2D):</w:t>
      </w:r>
    </w:p>
    <w:p w14:paraId="78875FCA" w14:textId="77777777" w:rsidR="00863246" w:rsidRDefault="00863246" w:rsidP="003D018E">
      <w:pPr>
        <w:spacing w:before="240" w:after="0" w:line="240" w:lineRule="auto"/>
        <w:jc w:val="both"/>
      </w:pPr>
      <w:r>
        <w:t xml:space="preserve">            </w:t>
      </w:r>
      <w:proofErr w:type="spellStart"/>
      <w:r>
        <w:t>last_conv_layer</w:t>
      </w:r>
      <w:proofErr w:type="spellEnd"/>
      <w:r>
        <w:t xml:space="preserve"> = layer.name</w:t>
      </w:r>
    </w:p>
    <w:p w14:paraId="7C72AF08" w14:textId="77777777" w:rsidR="00863246" w:rsidRDefault="00863246" w:rsidP="003D018E">
      <w:pPr>
        <w:spacing w:before="240" w:after="0" w:line="240" w:lineRule="auto"/>
        <w:jc w:val="both"/>
      </w:pPr>
      <w:r>
        <w:t xml:space="preserve">            break</w:t>
      </w:r>
    </w:p>
    <w:p w14:paraId="56B1C06A" w14:textId="77777777" w:rsidR="00863246" w:rsidRDefault="00863246" w:rsidP="003D018E">
      <w:pPr>
        <w:spacing w:before="240" w:after="0" w:line="240" w:lineRule="auto"/>
        <w:jc w:val="both"/>
      </w:pPr>
      <w:r>
        <w:t xml:space="preserve">    </w:t>
      </w:r>
      <w:proofErr w:type="spellStart"/>
      <w:r>
        <w:t>grad_model</w:t>
      </w:r>
      <w:proofErr w:type="spellEnd"/>
      <w:r>
        <w:t xml:space="preserve"> = </w:t>
      </w:r>
      <w:proofErr w:type="spellStart"/>
      <w:proofErr w:type="gramStart"/>
      <w:r>
        <w:t>tf.keras</w:t>
      </w:r>
      <w:proofErr w:type="gramEnd"/>
      <w:r>
        <w:t>.models.Model</w:t>
      </w:r>
      <w:proofErr w:type="spellEnd"/>
      <w:r>
        <w:t>([</w:t>
      </w:r>
      <w:proofErr w:type="spellStart"/>
      <w:r>
        <w:t>model.inputs</w:t>
      </w:r>
      <w:proofErr w:type="spellEnd"/>
      <w:r>
        <w:t>], [</w:t>
      </w:r>
      <w:proofErr w:type="spellStart"/>
      <w:r>
        <w:t>model.get_layer</w:t>
      </w:r>
      <w:proofErr w:type="spellEnd"/>
      <w:r>
        <w:t>(</w:t>
      </w:r>
      <w:proofErr w:type="spellStart"/>
      <w:r>
        <w:t>last_conv_layer</w:t>
      </w:r>
      <w:proofErr w:type="spellEnd"/>
      <w:r>
        <w:t xml:space="preserve">).output, </w:t>
      </w:r>
      <w:proofErr w:type="spellStart"/>
      <w:r>
        <w:t>model.output</w:t>
      </w:r>
      <w:proofErr w:type="spellEnd"/>
      <w:r>
        <w:t>])</w:t>
      </w:r>
    </w:p>
    <w:p w14:paraId="7C2F7BBE" w14:textId="77777777" w:rsidR="00863246" w:rsidRDefault="00863246" w:rsidP="003D018E">
      <w:pPr>
        <w:spacing w:before="240" w:after="0" w:line="240" w:lineRule="auto"/>
        <w:jc w:val="both"/>
      </w:pPr>
      <w:r>
        <w:t xml:space="preserve">    with </w:t>
      </w:r>
      <w:proofErr w:type="spellStart"/>
      <w:proofErr w:type="gramStart"/>
      <w:r>
        <w:t>tf.GradientTape</w:t>
      </w:r>
      <w:proofErr w:type="spellEnd"/>
      <w:proofErr w:type="gramEnd"/>
      <w:r>
        <w:t>() as tape:</w:t>
      </w:r>
    </w:p>
    <w:p w14:paraId="44AB350A" w14:textId="77777777" w:rsidR="00863246" w:rsidRDefault="00863246" w:rsidP="003D018E">
      <w:pPr>
        <w:spacing w:before="240" w:after="0" w:line="240" w:lineRule="auto"/>
        <w:jc w:val="both"/>
      </w:pPr>
      <w:r>
        <w:t xml:space="preserve">        </w:t>
      </w:r>
      <w:proofErr w:type="spellStart"/>
      <w:r>
        <w:t>conv_outputs</w:t>
      </w:r>
      <w:proofErr w:type="spellEnd"/>
      <w:r>
        <w:t xml:space="preserve">, predictions = </w:t>
      </w:r>
      <w:proofErr w:type="spellStart"/>
      <w:r>
        <w:t>grad_model</w:t>
      </w:r>
      <w:proofErr w:type="spellEnd"/>
      <w:r>
        <w:t>(image)</w:t>
      </w:r>
    </w:p>
    <w:p w14:paraId="771E94C6" w14:textId="77777777" w:rsidR="00863246" w:rsidRDefault="00863246" w:rsidP="003D018E">
      <w:pPr>
        <w:spacing w:before="240" w:after="0" w:line="240" w:lineRule="auto"/>
        <w:jc w:val="both"/>
      </w:pPr>
      <w:r>
        <w:t xml:space="preserve">        loss = predictions</w:t>
      </w:r>
      <w:proofErr w:type="gramStart"/>
      <w:r>
        <w:t>[:,</w:t>
      </w:r>
      <w:proofErr w:type="gramEnd"/>
      <w:r>
        <w:t xml:space="preserve"> label]</w:t>
      </w:r>
    </w:p>
    <w:p w14:paraId="6B3E6F75" w14:textId="77777777" w:rsidR="00863246" w:rsidRDefault="00863246" w:rsidP="003D018E">
      <w:pPr>
        <w:spacing w:before="240" w:after="0" w:line="240" w:lineRule="auto"/>
        <w:jc w:val="both"/>
      </w:pPr>
      <w:r>
        <w:t xml:space="preserve">    grads = </w:t>
      </w:r>
      <w:proofErr w:type="spellStart"/>
      <w:proofErr w:type="gramStart"/>
      <w:r>
        <w:t>tape.gradient</w:t>
      </w:r>
      <w:proofErr w:type="spellEnd"/>
      <w:proofErr w:type="gramEnd"/>
      <w:r>
        <w:t xml:space="preserve">(loss, </w:t>
      </w:r>
      <w:proofErr w:type="spellStart"/>
      <w:r>
        <w:t>conv_outputs</w:t>
      </w:r>
      <w:proofErr w:type="spellEnd"/>
      <w:r>
        <w:t>)</w:t>
      </w:r>
    </w:p>
    <w:p w14:paraId="5546BB56" w14:textId="77777777" w:rsidR="00863246" w:rsidRDefault="00863246" w:rsidP="003D018E">
      <w:pPr>
        <w:spacing w:before="240" w:after="0" w:line="240" w:lineRule="auto"/>
        <w:jc w:val="both"/>
      </w:pPr>
      <w:r>
        <w:t xml:space="preserve">    </w:t>
      </w:r>
      <w:proofErr w:type="spellStart"/>
      <w:r>
        <w:t>pooled_grads</w:t>
      </w:r>
      <w:proofErr w:type="spellEnd"/>
      <w:r>
        <w:t xml:space="preserve"> = </w:t>
      </w:r>
      <w:proofErr w:type="spellStart"/>
      <w:proofErr w:type="gramStart"/>
      <w:r>
        <w:t>tf.reduce</w:t>
      </w:r>
      <w:proofErr w:type="gramEnd"/>
      <w:r>
        <w:t>_mean</w:t>
      </w:r>
      <w:proofErr w:type="spellEnd"/>
      <w:r>
        <w:t>(grads, axis=(0, 1, 2))</w:t>
      </w:r>
    </w:p>
    <w:p w14:paraId="158DB85F" w14:textId="77777777" w:rsidR="00863246" w:rsidRDefault="00863246" w:rsidP="003D018E">
      <w:pPr>
        <w:spacing w:before="240" w:after="0" w:line="240" w:lineRule="auto"/>
        <w:jc w:val="both"/>
      </w:pPr>
      <w:r>
        <w:t xml:space="preserve">    </w:t>
      </w:r>
      <w:proofErr w:type="spellStart"/>
      <w:r>
        <w:t>conv_outputs</w:t>
      </w:r>
      <w:proofErr w:type="spellEnd"/>
      <w:r>
        <w:t xml:space="preserve"> = </w:t>
      </w:r>
      <w:proofErr w:type="spellStart"/>
      <w:r>
        <w:t>conv_</w:t>
      </w:r>
      <w:proofErr w:type="gramStart"/>
      <w:r>
        <w:t>outputs</w:t>
      </w:r>
      <w:proofErr w:type="spellEnd"/>
      <w:r>
        <w:t>[</w:t>
      </w:r>
      <w:proofErr w:type="gramEnd"/>
      <w:r>
        <w:t>0]</w:t>
      </w:r>
    </w:p>
    <w:p w14:paraId="78E6DE17" w14:textId="77777777" w:rsidR="00863246" w:rsidRDefault="00863246" w:rsidP="003D018E">
      <w:pPr>
        <w:spacing w:before="240" w:after="0" w:line="240" w:lineRule="auto"/>
        <w:jc w:val="both"/>
      </w:pPr>
      <w:r>
        <w:t xml:space="preserve">    heatmap = </w:t>
      </w:r>
      <w:proofErr w:type="spellStart"/>
      <w:proofErr w:type="gramStart"/>
      <w:r>
        <w:t>tf.reduce</w:t>
      </w:r>
      <w:proofErr w:type="gramEnd"/>
      <w:r>
        <w:t>_sum</w:t>
      </w:r>
      <w:proofErr w:type="spellEnd"/>
      <w:r>
        <w:t>(</w:t>
      </w:r>
      <w:proofErr w:type="spellStart"/>
      <w:r>
        <w:t>pooled_grads</w:t>
      </w:r>
      <w:proofErr w:type="spellEnd"/>
      <w:r>
        <w:t xml:space="preserve"> * </w:t>
      </w:r>
      <w:proofErr w:type="spellStart"/>
      <w:r>
        <w:t>conv_outputs</w:t>
      </w:r>
      <w:proofErr w:type="spellEnd"/>
      <w:r>
        <w:t>, axis=-1)</w:t>
      </w:r>
    </w:p>
    <w:p w14:paraId="4BE3006E" w14:textId="77777777" w:rsidR="00863246" w:rsidRDefault="00863246" w:rsidP="003D018E">
      <w:pPr>
        <w:spacing w:before="240" w:after="0" w:line="240" w:lineRule="auto"/>
        <w:jc w:val="both"/>
      </w:pPr>
      <w:r>
        <w:t xml:space="preserve">    heatmap = </w:t>
      </w:r>
      <w:proofErr w:type="spellStart"/>
      <w:proofErr w:type="gramStart"/>
      <w:r>
        <w:t>tf.maximum</w:t>
      </w:r>
      <w:proofErr w:type="spellEnd"/>
      <w:proofErr w:type="gramEnd"/>
      <w:r>
        <w:t xml:space="preserve">(heatmap, 0) / </w:t>
      </w:r>
      <w:proofErr w:type="spellStart"/>
      <w:r>
        <w:t>tf.math.reduce_max</w:t>
      </w:r>
      <w:proofErr w:type="spellEnd"/>
      <w:r>
        <w:t>(heatmap)</w:t>
      </w:r>
    </w:p>
    <w:p w14:paraId="5E946156" w14:textId="77777777" w:rsidR="00863246" w:rsidRDefault="00863246" w:rsidP="003D018E">
      <w:pPr>
        <w:spacing w:before="240" w:after="0" w:line="240" w:lineRule="auto"/>
        <w:jc w:val="both"/>
      </w:pPr>
      <w:r>
        <w:t xml:space="preserve">    return </w:t>
      </w:r>
      <w:proofErr w:type="spellStart"/>
      <w:proofErr w:type="gramStart"/>
      <w:r>
        <w:t>heatmap.numpy</w:t>
      </w:r>
      <w:proofErr w:type="spellEnd"/>
      <w:proofErr w:type="gramEnd"/>
      <w:r>
        <w:t>()</w:t>
      </w:r>
    </w:p>
    <w:p w14:paraId="7D67173A" w14:textId="77777777" w:rsidR="00863246" w:rsidRPr="00863246" w:rsidRDefault="00863246" w:rsidP="003D018E">
      <w:pPr>
        <w:spacing w:before="240" w:after="0" w:line="240" w:lineRule="auto"/>
        <w:jc w:val="both"/>
        <w:rPr>
          <w:rFonts w:asciiTheme="majorHAnsi" w:hAnsiTheme="majorHAnsi" w:cstheme="majorHAnsi"/>
          <w:b/>
          <w:bCs/>
          <w:sz w:val="26"/>
          <w:szCs w:val="26"/>
        </w:rPr>
      </w:pPr>
      <w:r w:rsidRPr="00863246">
        <w:rPr>
          <w:rFonts w:asciiTheme="majorHAnsi" w:hAnsiTheme="majorHAnsi" w:cstheme="majorHAnsi"/>
          <w:b/>
          <w:bCs/>
          <w:sz w:val="26"/>
          <w:szCs w:val="26"/>
        </w:rPr>
        <w:t>E. Optimization for Edge Device Deployment</w:t>
      </w:r>
    </w:p>
    <w:p w14:paraId="61FA4FE7" w14:textId="2E2C48D3" w:rsidR="00863246" w:rsidRDefault="00863246" w:rsidP="003D018E">
      <w:pPr>
        <w:spacing w:before="240" w:after="0" w:line="240" w:lineRule="auto"/>
        <w:jc w:val="both"/>
      </w:pPr>
      <w:r>
        <w:t>To ensure the model is deployable on resource-constrained edge devices (like Raspberry Pi), the following techniques are employed to optimize the model’s performance without sacrificing accuracy:</w:t>
      </w:r>
    </w:p>
    <w:p w14:paraId="35D57925" w14:textId="73F28909" w:rsidR="00863246" w:rsidRDefault="00863246" w:rsidP="003D018E">
      <w:pPr>
        <w:spacing w:before="240" w:after="0" w:line="240" w:lineRule="auto"/>
        <w:jc w:val="both"/>
      </w:pPr>
      <w:r>
        <w:t>Quantization:</w:t>
      </w:r>
    </w:p>
    <w:p w14:paraId="59954B25" w14:textId="77777777" w:rsidR="00863246" w:rsidRDefault="00863246" w:rsidP="003D018E">
      <w:pPr>
        <w:spacing w:before="240" w:after="0" w:line="240" w:lineRule="auto"/>
        <w:jc w:val="both"/>
      </w:pPr>
      <w:r>
        <w:t>Quantization reduces the precision of the model’s weights and activations, which reduces the model size and computational complexity. This makes the model more suitable for devices with limited computational power.</w:t>
      </w:r>
    </w:p>
    <w:p w14:paraId="74A2FB92" w14:textId="77777777" w:rsidR="00863246" w:rsidRDefault="00863246" w:rsidP="003D018E">
      <w:pPr>
        <w:spacing w:before="240" w:after="0" w:line="240" w:lineRule="auto"/>
        <w:jc w:val="both"/>
      </w:pPr>
      <w:r>
        <w:t>Pruning:</w:t>
      </w:r>
    </w:p>
    <w:p w14:paraId="73C0F60B" w14:textId="74BF9423" w:rsidR="00863246" w:rsidRDefault="00863246" w:rsidP="003D018E">
      <w:pPr>
        <w:spacing w:before="240" w:after="0" w:line="240" w:lineRule="auto"/>
        <w:jc w:val="both"/>
      </w:pPr>
      <w:r>
        <w:t>Pruning involves removing neurons or weights that contribute little to the model’s output, thereby reducing the model size and improving inference speed.</w:t>
      </w:r>
    </w:p>
    <w:p w14:paraId="7F2C9EA2" w14:textId="2B9A0FCB" w:rsidR="00863246" w:rsidRDefault="00863246" w:rsidP="003D018E">
      <w:pPr>
        <w:spacing w:before="240" w:after="0" w:line="240" w:lineRule="auto"/>
        <w:jc w:val="both"/>
      </w:pPr>
      <w:r>
        <w:t>Model Conversion:</w:t>
      </w:r>
    </w:p>
    <w:p w14:paraId="076A69B2" w14:textId="7FA800BA" w:rsidR="00863246" w:rsidRDefault="00863246" w:rsidP="003D018E">
      <w:pPr>
        <w:spacing w:before="240" w:after="0" w:line="240" w:lineRule="auto"/>
        <w:jc w:val="both"/>
      </w:pPr>
      <w:r>
        <w:lastRenderedPageBreak/>
        <w:t>The trained model is converted into a format suitable for deployment on edge devices, such as TensorFlow Lite or ONNX, which can be optimized for low-latency inference on edge hardware</w:t>
      </w:r>
      <w:r w:rsidRPr="0047658F">
        <w:t>.</w:t>
      </w:r>
    </w:p>
    <w:p w14:paraId="4BFFEC5F" w14:textId="77777777" w:rsidR="003D018E" w:rsidRDefault="003D018E" w:rsidP="003D018E">
      <w:pPr>
        <w:spacing w:before="240" w:after="0" w:line="240" w:lineRule="auto"/>
        <w:jc w:val="both"/>
      </w:pPr>
    </w:p>
    <w:p w14:paraId="3F2DE9EC" w14:textId="77777777" w:rsidR="0047658F" w:rsidRPr="0047658F" w:rsidRDefault="0047658F" w:rsidP="003D018E">
      <w:pPr>
        <w:spacing w:before="240" w:after="0" w:line="240" w:lineRule="auto"/>
        <w:jc w:val="both"/>
        <w:rPr>
          <w:b/>
          <w:bCs/>
          <w:lang w:val="en-IN"/>
        </w:rPr>
      </w:pPr>
      <w:r w:rsidRPr="0047658F">
        <w:rPr>
          <w:b/>
          <w:bCs/>
          <w:lang w:val="en-IN"/>
        </w:rPr>
        <w:t>III. Experimentation and Validation</w:t>
      </w:r>
    </w:p>
    <w:p w14:paraId="5841C150" w14:textId="77777777" w:rsidR="00863246" w:rsidRPr="00863246" w:rsidRDefault="00863246" w:rsidP="003D018E">
      <w:pPr>
        <w:spacing w:before="240" w:after="0" w:line="240" w:lineRule="auto"/>
        <w:jc w:val="both"/>
        <w:rPr>
          <w:lang w:val="en-IN"/>
        </w:rPr>
      </w:pPr>
      <w:r w:rsidRPr="00863246">
        <w:rPr>
          <w:lang w:val="en-IN"/>
        </w:rPr>
        <w:t>The Experimentation and Validation phase involves assessing the performance and robustness of the proposed CNN-TCN fusion model in real-world conditions. This section outlines the dataset used for training and testing, the validation process, and the scenarios under which the model was evaluated to ensure its effectiveness and reliability.</w:t>
      </w:r>
    </w:p>
    <w:p w14:paraId="6DA20E6C" w14:textId="77777777" w:rsidR="00863246" w:rsidRPr="00863246" w:rsidRDefault="00863246" w:rsidP="003D018E">
      <w:pPr>
        <w:spacing w:before="240" w:after="0" w:line="240" w:lineRule="auto"/>
        <w:jc w:val="both"/>
        <w:rPr>
          <w:lang w:val="en-IN"/>
        </w:rPr>
      </w:pPr>
    </w:p>
    <w:p w14:paraId="7D1048CE" w14:textId="77777777" w:rsidR="00863246" w:rsidRPr="00977795" w:rsidRDefault="00863246" w:rsidP="003D018E">
      <w:pPr>
        <w:spacing w:before="240" w:after="0" w:line="240" w:lineRule="auto"/>
        <w:jc w:val="both"/>
        <w:rPr>
          <w:rFonts w:asciiTheme="majorHAnsi" w:hAnsiTheme="majorHAnsi" w:cstheme="majorHAnsi"/>
          <w:b/>
          <w:bCs/>
          <w:sz w:val="26"/>
          <w:szCs w:val="26"/>
          <w:lang w:val="en-IN"/>
        </w:rPr>
      </w:pPr>
      <w:r w:rsidRPr="00977795">
        <w:rPr>
          <w:rFonts w:asciiTheme="majorHAnsi" w:hAnsiTheme="majorHAnsi" w:cstheme="majorHAnsi"/>
          <w:b/>
          <w:bCs/>
          <w:sz w:val="26"/>
          <w:szCs w:val="26"/>
          <w:lang w:val="en-IN"/>
        </w:rPr>
        <w:t>A. Dataset</w:t>
      </w:r>
    </w:p>
    <w:p w14:paraId="6BCF5EF7" w14:textId="60B510D5" w:rsidR="00863246" w:rsidRPr="00863246" w:rsidRDefault="00863246" w:rsidP="003D018E">
      <w:pPr>
        <w:spacing w:before="240" w:after="0" w:line="240" w:lineRule="auto"/>
        <w:jc w:val="both"/>
        <w:rPr>
          <w:lang w:val="en-IN"/>
        </w:rPr>
      </w:pPr>
      <w:r w:rsidRPr="00863246">
        <w:rPr>
          <w:lang w:val="en-IN"/>
        </w:rPr>
        <w:t xml:space="preserve">The dataset plays a crucial role in the training and validation of machine learning models, especially in computer vision tasks like real-time target detection. For this project, the dataset consists of over </w:t>
      </w:r>
      <w:r w:rsidR="00F25E6B">
        <w:rPr>
          <w:lang w:val="en-IN"/>
        </w:rPr>
        <w:t>20,000</w:t>
      </w:r>
      <w:r w:rsidRPr="00863246">
        <w:rPr>
          <w:lang w:val="en-IN"/>
        </w:rPr>
        <w:t xml:space="preserve"> images, capturing a variety of target types and environmental conditions to ensure that the model generalizes well across different scenarios.</w:t>
      </w:r>
    </w:p>
    <w:p w14:paraId="451C3494" w14:textId="0882E5EE" w:rsidR="00863246" w:rsidRPr="00863246" w:rsidRDefault="00863246" w:rsidP="003D018E">
      <w:pPr>
        <w:spacing w:before="240" w:after="0" w:line="240" w:lineRule="auto"/>
        <w:jc w:val="both"/>
        <w:rPr>
          <w:lang w:val="en-IN"/>
        </w:rPr>
      </w:pPr>
      <w:r w:rsidRPr="00863246">
        <w:rPr>
          <w:lang w:val="en-IN"/>
        </w:rPr>
        <w:t>Dataset Composition:</w:t>
      </w:r>
    </w:p>
    <w:p w14:paraId="6619DA72" w14:textId="77777777" w:rsidR="00863246" w:rsidRPr="00863246" w:rsidRDefault="00863246" w:rsidP="003D018E">
      <w:pPr>
        <w:spacing w:before="240" w:after="0" w:line="240" w:lineRule="auto"/>
        <w:jc w:val="both"/>
        <w:rPr>
          <w:lang w:val="en-IN"/>
        </w:rPr>
      </w:pPr>
      <w:r w:rsidRPr="00863246">
        <w:rPr>
          <w:lang w:val="en-IN"/>
        </w:rPr>
        <w:t>The dataset includes images of multiple target types, such as friendly, hostile, and alien objects, to simulate real-world scenarios where these classes of objects need to be distinguished in the video stream.</w:t>
      </w:r>
    </w:p>
    <w:p w14:paraId="08DE289A" w14:textId="77777777" w:rsidR="00863246" w:rsidRPr="00863246" w:rsidRDefault="00863246" w:rsidP="003D018E">
      <w:pPr>
        <w:spacing w:before="240" w:after="0" w:line="240" w:lineRule="auto"/>
        <w:jc w:val="both"/>
        <w:rPr>
          <w:lang w:val="en-IN"/>
        </w:rPr>
      </w:pPr>
      <w:r w:rsidRPr="00863246">
        <w:rPr>
          <w:lang w:val="en-IN"/>
        </w:rPr>
        <w:t>Environmental Diversity: The dataset includes images captured in a variety of terrains, such as urban, rural, desert, and forested areas, allowing the model to adapt to different environments where the targets may appear.</w:t>
      </w:r>
    </w:p>
    <w:p w14:paraId="4DC83F9C" w14:textId="77777777" w:rsidR="00863246" w:rsidRPr="00863246" w:rsidRDefault="00863246" w:rsidP="003D018E">
      <w:pPr>
        <w:spacing w:before="240" w:after="0" w:line="240" w:lineRule="auto"/>
        <w:jc w:val="both"/>
        <w:rPr>
          <w:lang w:val="en-IN"/>
        </w:rPr>
      </w:pPr>
      <w:r w:rsidRPr="00863246">
        <w:rPr>
          <w:lang w:val="en-IN"/>
        </w:rPr>
        <w:t>Target Variability: The targets in the dataset have different scales, shapes, and orientations to simulate how they might appear in dynamic environments, with varying lighting and weather conditions.</w:t>
      </w:r>
    </w:p>
    <w:p w14:paraId="163D2F32" w14:textId="77777777" w:rsidR="00863246" w:rsidRPr="00863246" w:rsidRDefault="00863246" w:rsidP="003D018E">
      <w:pPr>
        <w:spacing w:before="240" w:after="0" w:line="240" w:lineRule="auto"/>
        <w:jc w:val="both"/>
        <w:rPr>
          <w:lang w:val="en-IN"/>
        </w:rPr>
      </w:pPr>
      <w:r w:rsidRPr="00863246">
        <w:rPr>
          <w:lang w:val="en-IN"/>
        </w:rPr>
        <w:t>Frame Sequences: Although individual images are used for model training and validation, the dataset also contains sequences of images (video frames) to simulate the temporal dependencies between successive frames, allowing the Temporal Convolutional Network (TCN) to learn motion patterns.</w:t>
      </w:r>
    </w:p>
    <w:p w14:paraId="27410DED" w14:textId="11872429" w:rsidR="00863246" w:rsidRPr="00863246" w:rsidRDefault="00863246" w:rsidP="003D018E">
      <w:pPr>
        <w:spacing w:before="240" w:after="0" w:line="240" w:lineRule="auto"/>
        <w:jc w:val="both"/>
        <w:rPr>
          <w:lang w:val="en-IN"/>
        </w:rPr>
      </w:pPr>
      <w:r w:rsidRPr="00863246">
        <w:rPr>
          <w:lang w:val="en-IN"/>
        </w:rPr>
        <w:t>Dataset Preprocessing:</w:t>
      </w:r>
    </w:p>
    <w:p w14:paraId="05C01704" w14:textId="77777777" w:rsidR="00863246" w:rsidRPr="00863246" w:rsidRDefault="00863246" w:rsidP="003D018E">
      <w:pPr>
        <w:spacing w:before="240" w:after="0" w:line="240" w:lineRule="auto"/>
        <w:jc w:val="both"/>
        <w:rPr>
          <w:lang w:val="en-IN"/>
        </w:rPr>
      </w:pPr>
      <w:r w:rsidRPr="00863246">
        <w:rPr>
          <w:lang w:val="en-IN"/>
        </w:rPr>
        <w:t xml:space="preserve">Frame Extraction: For each video, individual frames were extracted and </w:t>
      </w:r>
      <w:proofErr w:type="spellStart"/>
      <w:r w:rsidRPr="00863246">
        <w:rPr>
          <w:lang w:val="en-IN"/>
        </w:rPr>
        <w:t>labeled</w:t>
      </w:r>
      <w:proofErr w:type="spellEnd"/>
      <w:r w:rsidRPr="00863246">
        <w:rPr>
          <w:lang w:val="en-IN"/>
        </w:rPr>
        <w:t xml:space="preserve"> according to their target class (e.g., friendly, hostile, alien). This ensures that the model can be trained with a variety of sequential frames to detect targets that move or change appearance over time.</w:t>
      </w:r>
    </w:p>
    <w:p w14:paraId="353FA6BB" w14:textId="77777777" w:rsidR="00863246" w:rsidRPr="00863246" w:rsidRDefault="00863246" w:rsidP="003D018E">
      <w:pPr>
        <w:spacing w:before="240" w:after="0" w:line="240" w:lineRule="auto"/>
        <w:jc w:val="both"/>
        <w:rPr>
          <w:lang w:val="en-IN"/>
        </w:rPr>
      </w:pPr>
      <w:r w:rsidRPr="00863246">
        <w:rPr>
          <w:lang w:val="en-IN"/>
        </w:rPr>
        <w:lastRenderedPageBreak/>
        <w:t xml:space="preserve">Augmentation: To enhance the dataset's diversity and prevent overfitting, augmentation techniques such as rotation, zooming, cropping, flipping, and </w:t>
      </w:r>
      <w:proofErr w:type="spellStart"/>
      <w:r w:rsidRPr="00863246">
        <w:rPr>
          <w:lang w:val="en-IN"/>
        </w:rPr>
        <w:t>color</w:t>
      </w:r>
      <w:proofErr w:type="spellEnd"/>
      <w:r w:rsidRPr="00863246">
        <w:rPr>
          <w:lang w:val="en-IN"/>
        </w:rPr>
        <w:t xml:space="preserve"> jittering were applied. This helps the model learn to recognize targets under various transformations, making it more robust to real-world variations.</w:t>
      </w:r>
    </w:p>
    <w:p w14:paraId="65EC2933" w14:textId="77777777" w:rsidR="00863246" w:rsidRPr="00977795" w:rsidRDefault="00863246" w:rsidP="003D018E">
      <w:pPr>
        <w:spacing w:before="240" w:after="0" w:line="240" w:lineRule="auto"/>
        <w:jc w:val="both"/>
        <w:rPr>
          <w:rFonts w:asciiTheme="majorHAnsi" w:hAnsiTheme="majorHAnsi" w:cstheme="majorHAnsi"/>
          <w:b/>
          <w:bCs/>
          <w:sz w:val="26"/>
          <w:szCs w:val="26"/>
          <w:lang w:val="en-IN"/>
        </w:rPr>
      </w:pPr>
      <w:r w:rsidRPr="00977795">
        <w:rPr>
          <w:rFonts w:asciiTheme="majorHAnsi" w:hAnsiTheme="majorHAnsi" w:cstheme="majorHAnsi"/>
          <w:b/>
          <w:bCs/>
          <w:sz w:val="26"/>
          <w:szCs w:val="26"/>
          <w:lang w:val="en-IN"/>
        </w:rPr>
        <w:t>B. Testing Scenarios</w:t>
      </w:r>
    </w:p>
    <w:p w14:paraId="78027000" w14:textId="44A70F09" w:rsidR="00863246" w:rsidRPr="00863246" w:rsidRDefault="00863246" w:rsidP="003D018E">
      <w:pPr>
        <w:spacing w:before="240" w:after="0" w:line="240" w:lineRule="auto"/>
        <w:jc w:val="both"/>
        <w:rPr>
          <w:lang w:val="en-IN"/>
        </w:rPr>
      </w:pPr>
      <w:r w:rsidRPr="00863246">
        <w:rPr>
          <w:lang w:val="en-IN"/>
        </w:rPr>
        <w:t>The model was validated under several testing scenarios to assess its robustness and real-time target detection capabilities in varied conditions. The goal was to test the model’s ability to identify and track targets across different environments, lighting conditions, and object movements.</w:t>
      </w:r>
    </w:p>
    <w:p w14:paraId="73FD05E9" w14:textId="2C835029" w:rsidR="00863246" w:rsidRPr="00863246" w:rsidRDefault="00863246" w:rsidP="003D018E">
      <w:pPr>
        <w:spacing w:before="240" w:after="0" w:line="240" w:lineRule="auto"/>
        <w:jc w:val="both"/>
        <w:rPr>
          <w:lang w:val="en-IN"/>
        </w:rPr>
      </w:pPr>
      <w:r w:rsidRPr="00863246">
        <w:rPr>
          <w:lang w:val="en-IN"/>
        </w:rPr>
        <w:t>Urban Environment:</w:t>
      </w:r>
    </w:p>
    <w:p w14:paraId="4CD8ABE3" w14:textId="77777777" w:rsidR="00863246" w:rsidRPr="00863246" w:rsidRDefault="00863246" w:rsidP="003D018E">
      <w:pPr>
        <w:spacing w:before="240" w:after="0" w:line="240" w:lineRule="auto"/>
        <w:jc w:val="both"/>
        <w:rPr>
          <w:lang w:val="en-IN"/>
        </w:rPr>
      </w:pPr>
      <w:r w:rsidRPr="00863246">
        <w:rPr>
          <w:lang w:val="en-IN"/>
        </w:rPr>
        <w:t>In the urban setting, targets like vehicles, people, and stationary objects (e.g., buildings) were tested. This scenario involves complex backgrounds with multiple overlapping objects, requiring the model to distinguish between targets and non-targets in dense scenes.</w:t>
      </w:r>
    </w:p>
    <w:p w14:paraId="2F470134" w14:textId="77777777" w:rsidR="00863246" w:rsidRPr="00863246" w:rsidRDefault="00863246" w:rsidP="003D018E">
      <w:pPr>
        <w:spacing w:before="240" w:after="0" w:line="240" w:lineRule="auto"/>
        <w:jc w:val="both"/>
        <w:rPr>
          <w:lang w:val="en-IN"/>
        </w:rPr>
      </w:pPr>
      <w:r w:rsidRPr="00863246">
        <w:rPr>
          <w:lang w:val="en-IN"/>
        </w:rPr>
        <w:t>Challenges: High density of objects, varying lighting conditions (e.g., shadows), and occlusions from other structures in the environment.</w:t>
      </w:r>
    </w:p>
    <w:p w14:paraId="4713876E" w14:textId="14195FF7" w:rsidR="00863246" w:rsidRPr="00863246" w:rsidRDefault="00863246" w:rsidP="003D018E">
      <w:pPr>
        <w:spacing w:before="240" w:after="0" w:line="240" w:lineRule="auto"/>
        <w:jc w:val="both"/>
        <w:rPr>
          <w:lang w:val="en-IN"/>
        </w:rPr>
      </w:pPr>
      <w:r w:rsidRPr="00863246">
        <w:rPr>
          <w:lang w:val="en-IN"/>
        </w:rPr>
        <w:t>Rural Environment:</w:t>
      </w:r>
    </w:p>
    <w:p w14:paraId="533F68AB" w14:textId="77777777" w:rsidR="00863246" w:rsidRPr="00863246" w:rsidRDefault="00863246" w:rsidP="003D018E">
      <w:pPr>
        <w:spacing w:before="240" w:after="0" w:line="240" w:lineRule="auto"/>
        <w:jc w:val="both"/>
        <w:rPr>
          <w:lang w:val="en-IN"/>
        </w:rPr>
      </w:pPr>
      <w:r w:rsidRPr="00863246">
        <w:rPr>
          <w:lang w:val="en-IN"/>
        </w:rPr>
        <w:t>The rural testing scenario included images captured from open fields, roads, and sparse vegetation. This environment tests the model’s ability to detect targets at long distances and under minimal occlusion.</w:t>
      </w:r>
    </w:p>
    <w:p w14:paraId="429F3C91" w14:textId="77777777" w:rsidR="00863246" w:rsidRPr="00863246" w:rsidRDefault="00863246" w:rsidP="003D018E">
      <w:pPr>
        <w:spacing w:before="240" w:after="0" w:line="240" w:lineRule="auto"/>
        <w:jc w:val="both"/>
        <w:rPr>
          <w:lang w:val="en-IN"/>
        </w:rPr>
      </w:pPr>
      <w:r w:rsidRPr="00863246">
        <w:rPr>
          <w:lang w:val="en-IN"/>
        </w:rPr>
        <w:t>Challenges: Detection of small or distant targets and maintaining performance under wide-open spaces with fewer contextual cues.</w:t>
      </w:r>
    </w:p>
    <w:p w14:paraId="394E2CE5" w14:textId="4EE075F0" w:rsidR="00863246" w:rsidRPr="00863246" w:rsidRDefault="00863246" w:rsidP="003D018E">
      <w:pPr>
        <w:spacing w:before="240" w:after="0" w:line="240" w:lineRule="auto"/>
        <w:jc w:val="both"/>
        <w:rPr>
          <w:lang w:val="en-IN"/>
        </w:rPr>
      </w:pPr>
      <w:r w:rsidRPr="00863246">
        <w:rPr>
          <w:lang w:val="en-IN"/>
        </w:rPr>
        <w:t>Forest Terrain:</w:t>
      </w:r>
    </w:p>
    <w:p w14:paraId="071D26E2" w14:textId="77777777" w:rsidR="00863246" w:rsidRPr="00863246" w:rsidRDefault="00863246" w:rsidP="003D018E">
      <w:pPr>
        <w:spacing w:before="240" w:after="0" w:line="240" w:lineRule="auto"/>
        <w:jc w:val="both"/>
        <w:rPr>
          <w:lang w:val="en-IN"/>
        </w:rPr>
      </w:pPr>
      <w:r w:rsidRPr="00863246">
        <w:rPr>
          <w:lang w:val="en-IN"/>
        </w:rPr>
        <w:t>Images in a forest environment presented challenges with high amounts of visual clutter, such as trees, bushes, and uneven lighting.</w:t>
      </w:r>
    </w:p>
    <w:p w14:paraId="04696FD7" w14:textId="77777777" w:rsidR="00863246" w:rsidRPr="00863246" w:rsidRDefault="00863246" w:rsidP="003D018E">
      <w:pPr>
        <w:spacing w:before="240" w:after="0" w:line="240" w:lineRule="auto"/>
        <w:jc w:val="both"/>
        <w:rPr>
          <w:lang w:val="en-IN"/>
        </w:rPr>
      </w:pPr>
      <w:r w:rsidRPr="00863246">
        <w:rPr>
          <w:lang w:val="en-IN"/>
        </w:rPr>
        <w:t>The model was tested on detecting moving targets (e.g., vehicles or individuals) in the presence of static natural elements.</w:t>
      </w:r>
    </w:p>
    <w:p w14:paraId="5BF4465F" w14:textId="77777777" w:rsidR="00863246" w:rsidRPr="00863246" w:rsidRDefault="00863246" w:rsidP="003D018E">
      <w:pPr>
        <w:spacing w:before="240" w:after="0" w:line="240" w:lineRule="auto"/>
        <w:jc w:val="both"/>
        <w:rPr>
          <w:lang w:val="en-IN"/>
        </w:rPr>
      </w:pPr>
      <w:r w:rsidRPr="00863246">
        <w:rPr>
          <w:lang w:val="en-IN"/>
        </w:rPr>
        <w:t>Challenges: Natural visual clutter, shadows caused by trees, and motion detection among moving foliage.</w:t>
      </w:r>
    </w:p>
    <w:p w14:paraId="4193B57E" w14:textId="19939C50" w:rsidR="00863246" w:rsidRPr="00863246" w:rsidRDefault="00863246" w:rsidP="003D018E">
      <w:pPr>
        <w:spacing w:before="240" w:after="0" w:line="240" w:lineRule="auto"/>
        <w:jc w:val="both"/>
        <w:rPr>
          <w:lang w:val="en-IN"/>
        </w:rPr>
      </w:pPr>
      <w:r w:rsidRPr="00863246">
        <w:rPr>
          <w:lang w:val="en-IN"/>
        </w:rPr>
        <w:t>Dynamic Scenarios:</w:t>
      </w:r>
    </w:p>
    <w:p w14:paraId="5AA67199" w14:textId="77777777" w:rsidR="00863246" w:rsidRPr="00863246" w:rsidRDefault="00863246" w:rsidP="003D018E">
      <w:pPr>
        <w:spacing w:before="240" w:after="0" w:line="240" w:lineRule="auto"/>
        <w:jc w:val="both"/>
        <w:rPr>
          <w:lang w:val="en-IN"/>
        </w:rPr>
      </w:pPr>
      <w:r w:rsidRPr="00863246">
        <w:rPr>
          <w:lang w:val="en-IN"/>
        </w:rPr>
        <w:t>In this scenario, the model was tasked with detecting moving targets (such as people or vehicles) in video sequences, capturing the challenges of real-time tracking. The model was evaluated on its ability to track targets across frames in video sequences, ensuring it was able to account for motion blur, occlusions, and rapid movement.</w:t>
      </w:r>
    </w:p>
    <w:p w14:paraId="3E60D7B8" w14:textId="77777777" w:rsidR="00863246" w:rsidRPr="00863246" w:rsidRDefault="00863246" w:rsidP="003D018E">
      <w:pPr>
        <w:spacing w:before="240" w:after="0" w:line="240" w:lineRule="auto"/>
        <w:jc w:val="both"/>
        <w:rPr>
          <w:lang w:val="en-IN"/>
        </w:rPr>
      </w:pPr>
      <w:r w:rsidRPr="00863246">
        <w:rPr>
          <w:lang w:val="en-IN"/>
        </w:rPr>
        <w:t>Challenges: Fast-moving targets, occlusions, and prediction consistency across frames in video sequences.</w:t>
      </w:r>
    </w:p>
    <w:p w14:paraId="595D44DC" w14:textId="49B7570E" w:rsidR="00863246" w:rsidRPr="00863246" w:rsidRDefault="00863246" w:rsidP="003D018E">
      <w:pPr>
        <w:spacing w:before="240" w:after="0" w:line="240" w:lineRule="auto"/>
        <w:jc w:val="both"/>
        <w:rPr>
          <w:lang w:val="en-IN"/>
        </w:rPr>
      </w:pPr>
      <w:r w:rsidRPr="00863246">
        <w:rPr>
          <w:lang w:val="en-IN"/>
        </w:rPr>
        <w:lastRenderedPageBreak/>
        <w:t>Mixed Environment:</w:t>
      </w:r>
    </w:p>
    <w:p w14:paraId="6A278AA1" w14:textId="77777777" w:rsidR="00863246" w:rsidRPr="00863246" w:rsidRDefault="00863246" w:rsidP="003D018E">
      <w:pPr>
        <w:spacing w:before="240" w:after="0" w:line="240" w:lineRule="auto"/>
        <w:jc w:val="both"/>
        <w:rPr>
          <w:lang w:val="en-IN"/>
        </w:rPr>
      </w:pPr>
      <w:r w:rsidRPr="00863246">
        <w:rPr>
          <w:lang w:val="en-IN"/>
        </w:rPr>
        <w:t>A mixed environment tested the model’s generalizability to different terrains and varying lighting conditions. The testing environment included both urban and rural scenes with diverse lighting and weather conditions (e.g., day/night cycles, cloudy skies, and changing weather).</w:t>
      </w:r>
    </w:p>
    <w:p w14:paraId="09FE331C" w14:textId="77777777" w:rsidR="00863246" w:rsidRPr="00863246" w:rsidRDefault="00863246" w:rsidP="003D018E">
      <w:pPr>
        <w:spacing w:before="240" w:after="0" w:line="240" w:lineRule="auto"/>
        <w:jc w:val="both"/>
        <w:rPr>
          <w:lang w:val="en-IN"/>
        </w:rPr>
      </w:pPr>
      <w:r w:rsidRPr="00863246">
        <w:rPr>
          <w:lang w:val="en-IN"/>
        </w:rPr>
        <w:t>Challenges: The model needed to seamlessly transition between different types of environments and recognize the targets under inconsistent lighting and weather changes.</w:t>
      </w:r>
    </w:p>
    <w:p w14:paraId="77FB6CDF" w14:textId="77777777" w:rsidR="00863246" w:rsidRPr="00977795" w:rsidRDefault="00863246" w:rsidP="003D018E">
      <w:pPr>
        <w:spacing w:before="240" w:after="0" w:line="240" w:lineRule="auto"/>
        <w:jc w:val="both"/>
        <w:rPr>
          <w:rFonts w:asciiTheme="majorHAnsi" w:hAnsiTheme="majorHAnsi" w:cstheme="majorHAnsi"/>
          <w:b/>
          <w:bCs/>
          <w:sz w:val="26"/>
          <w:szCs w:val="26"/>
          <w:lang w:val="en-IN"/>
        </w:rPr>
      </w:pPr>
      <w:r w:rsidRPr="00977795">
        <w:rPr>
          <w:rFonts w:asciiTheme="majorHAnsi" w:hAnsiTheme="majorHAnsi" w:cstheme="majorHAnsi"/>
          <w:b/>
          <w:bCs/>
          <w:sz w:val="26"/>
          <w:szCs w:val="26"/>
          <w:lang w:val="en-IN"/>
        </w:rPr>
        <w:t>C. Validation Metrics</w:t>
      </w:r>
    </w:p>
    <w:p w14:paraId="4220A6F5" w14:textId="6EBFA8B0" w:rsidR="00863246" w:rsidRPr="00863246" w:rsidRDefault="00863246" w:rsidP="003D018E">
      <w:pPr>
        <w:spacing w:before="240" w:after="0" w:line="240" w:lineRule="auto"/>
        <w:jc w:val="both"/>
        <w:rPr>
          <w:lang w:val="en-IN"/>
        </w:rPr>
      </w:pPr>
      <w:r w:rsidRPr="00863246">
        <w:rPr>
          <w:lang w:val="en-IN"/>
        </w:rPr>
        <w:t>The model's performance was evaluated using a series of quantitative metrics, which provide insight into its classification and tracking accuracy in real-time conditions. The key validation metrics are as follows:</w:t>
      </w:r>
    </w:p>
    <w:p w14:paraId="3737BC38" w14:textId="19CD298C" w:rsidR="00863246" w:rsidRPr="00863246" w:rsidRDefault="00863246" w:rsidP="003D018E">
      <w:pPr>
        <w:spacing w:before="240" w:after="0" w:line="240" w:lineRule="auto"/>
        <w:jc w:val="both"/>
        <w:rPr>
          <w:lang w:val="en-IN"/>
        </w:rPr>
      </w:pPr>
      <w:r w:rsidRPr="00863246">
        <w:rPr>
          <w:lang w:val="en-IN"/>
        </w:rPr>
        <w:t>Accuracy:</w:t>
      </w:r>
    </w:p>
    <w:p w14:paraId="703C8BAE" w14:textId="77777777" w:rsidR="00863246" w:rsidRPr="00863246" w:rsidRDefault="00863246" w:rsidP="003D018E">
      <w:pPr>
        <w:spacing w:before="240" w:after="0" w:line="240" w:lineRule="auto"/>
        <w:jc w:val="both"/>
        <w:rPr>
          <w:lang w:val="en-IN"/>
        </w:rPr>
      </w:pPr>
      <w:r w:rsidRPr="00863246">
        <w:rPr>
          <w:lang w:val="en-IN"/>
        </w:rPr>
        <w:t>Accuracy measures the percentage of correct predictions made by the model. It is calculated by dividing the number of correct predictions by the total number of predictions made.</w:t>
      </w:r>
    </w:p>
    <w:p w14:paraId="424754D5" w14:textId="0F6865D6" w:rsidR="00863246" w:rsidRDefault="00863246" w:rsidP="003D018E">
      <w:pPr>
        <w:spacing w:before="240" w:after="0" w:line="240" w:lineRule="auto"/>
        <w:jc w:val="both"/>
        <w:rPr>
          <w:lang w:val="en-IN"/>
        </w:rPr>
      </w:pPr>
      <w:r w:rsidRPr="00863246">
        <w:rPr>
          <w:lang w:val="en-IN"/>
        </w:rPr>
        <w:t>Formula:</w:t>
      </w:r>
    </w:p>
    <w:p w14:paraId="26FC6A0F" w14:textId="10F47C14" w:rsidR="00977795" w:rsidRPr="00863246" w:rsidRDefault="00977795" w:rsidP="003D018E">
      <w:pPr>
        <w:spacing w:before="240" w:after="0" w:line="240" w:lineRule="auto"/>
        <w:jc w:val="both"/>
        <w:rPr>
          <w:lang w:val="en-IN"/>
        </w:rPr>
      </w:pPr>
      <w:r w:rsidRPr="00977795">
        <w:rPr>
          <w:noProof/>
          <w:lang w:val="en-IN"/>
        </w:rPr>
        <w:drawing>
          <wp:inline distT="0" distB="0" distL="0" distR="0" wp14:anchorId="0E48CEA1" wp14:editId="5A9B7B11">
            <wp:extent cx="5486400" cy="731520"/>
            <wp:effectExtent l="0" t="0" r="0" b="0"/>
            <wp:docPr id="1242795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95102" name=""/>
                    <pic:cNvPicPr/>
                  </pic:nvPicPr>
                  <pic:blipFill>
                    <a:blip r:embed="rId12"/>
                    <a:stretch>
                      <a:fillRect/>
                    </a:stretch>
                  </pic:blipFill>
                  <pic:spPr>
                    <a:xfrm>
                      <a:off x="0" y="0"/>
                      <a:ext cx="5486400" cy="731520"/>
                    </a:xfrm>
                    <a:prstGeom prst="rect">
                      <a:avLst/>
                    </a:prstGeom>
                  </pic:spPr>
                </pic:pic>
              </a:graphicData>
            </a:graphic>
          </wp:inline>
        </w:drawing>
      </w:r>
    </w:p>
    <w:p w14:paraId="458E4C71" w14:textId="77777777" w:rsidR="00863246" w:rsidRPr="00863246" w:rsidRDefault="00863246" w:rsidP="003D018E">
      <w:pPr>
        <w:spacing w:before="240" w:after="0" w:line="240" w:lineRule="auto"/>
        <w:jc w:val="both"/>
        <w:rPr>
          <w:lang w:val="en-IN"/>
        </w:rPr>
      </w:pPr>
      <w:r w:rsidRPr="00863246">
        <w:rPr>
          <w:lang w:val="en-IN"/>
        </w:rPr>
        <w:t>Accuracy was assessed across various test sets and scenarios to ensure the model consistently performs well.</w:t>
      </w:r>
    </w:p>
    <w:p w14:paraId="3D362B24" w14:textId="11F48DA7" w:rsidR="00863246" w:rsidRPr="00863246" w:rsidRDefault="00863246" w:rsidP="003D018E">
      <w:pPr>
        <w:spacing w:before="240" w:after="0" w:line="240" w:lineRule="auto"/>
        <w:jc w:val="both"/>
        <w:rPr>
          <w:lang w:val="en-IN"/>
        </w:rPr>
      </w:pPr>
      <w:r w:rsidRPr="00863246">
        <w:rPr>
          <w:lang w:val="en-IN"/>
        </w:rPr>
        <w:t>Precision, Recall, and F1-Score:</w:t>
      </w:r>
    </w:p>
    <w:p w14:paraId="6221E269" w14:textId="77777777" w:rsidR="00863246" w:rsidRPr="00863246" w:rsidRDefault="00863246" w:rsidP="003D018E">
      <w:pPr>
        <w:spacing w:before="240" w:after="0" w:line="240" w:lineRule="auto"/>
        <w:jc w:val="both"/>
        <w:rPr>
          <w:lang w:val="en-IN"/>
        </w:rPr>
      </w:pPr>
      <w:r w:rsidRPr="00863246">
        <w:rPr>
          <w:lang w:val="en-IN"/>
        </w:rPr>
        <w:t>These metrics are crucial for evaluating the model's performance in detecting each class (e.g., friendly, hostile, alien).</w:t>
      </w:r>
    </w:p>
    <w:p w14:paraId="48F7CA48" w14:textId="77777777" w:rsidR="00863246" w:rsidRPr="00863246" w:rsidRDefault="00863246" w:rsidP="003D018E">
      <w:pPr>
        <w:spacing w:before="240" w:after="0" w:line="240" w:lineRule="auto"/>
        <w:jc w:val="both"/>
        <w:rPr>
          <w:lang w:val="en-IN"/>
        </w:rPr>
      </w:pPr>
      <w:r w:rsidRPr="00863246">
        <w:rPr>
          <w:lang w:val="en-IN"/>
        </w:rPr>
        <w:t>Precision measures how many of the predicted positive instances are actually positive.</w:t>
      </w:r>
    </w:p>
    <w:p w14:paraId="65181AD3" w14:textId="77777777" w:rsidR="00863246" w:rsidRPr="00863246" w:rsidRDefault="00863246" w:rsidP="003D018E">
      <w:pPr>
        <w:spacing w:before="240" w:after="0" w:line="240" w:lineRule="auto"/>
        <w:jc w:val="both"/>
        <w:rPr>
          <w:lang w:val="en-IN"/>
        </w:rPr>
      </w:pPr>
      <w:r w:rsidRPr="00863246">
        <w:rPr>
          <w:lang w:val="en-IN"/>
        </w:rPr>
        <w:t>Recall evaluates how many of the actual positive instances are correctly predicted by the model.</w:t>
      </w:r>
    </w:p>
    <w:p w14:paraId="68C9F55B" w14:textId="77777777" w:rsidR="00863246" w:rsidRPr="00863246" w:rsidRDefault="00863246" w:rsidP="003D018E">
      <w:pPr>
        <w:spacing w:before="240" w:after="0" w:line="240" w:lineRule="auto"/>
        <w:jc w:val="both"/>
        <w:rPr>
          <w:lang w:val="en-IN"/>
        </w:rPr>
      </w:pPr>
      <w:r w:rsidRPr="00863246">
        <w:rPr>
          <w:lang w:val="en-IN"/>
        </w:rPr>
        <w:t>F1-Score is the harmonic mean of precision and recall, providing a single metric that balances both aspects of detection performance.</w:t>
      </w:r>
    </w:p>
    <w:p w14:paraId="26D682B2" w14:textId="77777777" w:rsidR="00863246" w:rsidRPr="00863246" w:rsidRDefault="00863246" w:rsidP="003D018E">
      <w:pPr>
        <w:spacing w:before="240" w:after="0" w:line="240" w:lineRule="auto"/>
        <w:jc w:val="both"/>
        <w:rPr>
          <w:lang w:val="en-IN"/>
        </w:rPr>
      </w:pPr>
      <w:r w:rsidRPr="00863246">
        <w:rPr>
          <w:lang w:val="en-IN"/>
        </w:rPr>
        <w:t>Formulae:</w:t>
      </w:r>
    </w:p>
    <w:p w14:paraId="4FE128E0" w14:textId="513C91FE" w:rsidR="00863246" w:rsidRDefault="00977795" w:rsidP="003D018E">
      <w:pPr>
        <w:spacing w:before="240" w:after="0" w:line="240" w:lineRule="auto"/>
        <w:jc w:val="both"/>
        <w:rPr>
          <w:lang w:val="en-IN"/>
        </w:rPr>
      </w:pPr>
      <w:r w:rsidRPr="00977795">
        <w:rPr>
          <w:noProof/>
          <w:lang w:val="en-IN"/>
        </w:rPr>
        <w:lastRenderedPageBreak/>
        <w:drawing>
          <wp:inline distT="0" distB="0" distL="0" distR="0" wp14:anchorId="1BB9A0B5" wp14:editId="3B56F4A7">
            <wp:extent cx="4351397" cy="1760373"/>
            <wp:effectExtent l="0" t="0" r="0" b="0"/>
            <wp:docPr id="100556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68517" name=""/>
                    <pic:cNvPicPr/>
                  </pic:nvPicPr>
                  <pic:blipFill>
                    <a:blip r:embed="rId13"/>
                    <a:stretch>
                      <a:fillRect/>
                    </a:stretch>
                  </pic:blipFill>
                  <pic:spPr>
                    <a:xfrm>
                      <a:off x="0" y="0"/>
                      <a:ext cx="4351397" cy="1760373"/>
                    </a:xfrm>
                    <a:prstGeom prst="rect">
                      <a:avLst/>
                    </a:prstGeom>
                  </pic:spPr>
                </pic:pic>
              </a:graphicData>
            </a:graphic>
          </wp:inline>
        </w:drawing>
      </w:r>
    </w:p>
    <w:p w14:paraId="4815E32F" w14:textId="7C7C8402" w:rsidR="00863246" w:rsidRPr="00863246" w:rsidRDefault="00863246" w:rsidP="003D018E">
      <w:pPr>
        <w:spacing w:before="240" w:after="0" w:line="240" w:lineRule="auto"/>
        <w:jc w:val="both"/>
        <w:rPr>
          <w:lang w:val="en-IN"/>
        </w:rPr>
      </w:pPr>
      <w:r w:rsidRPr="00863246">
        <w:rPr>
          <w:lang w:val="en-IN"/>
        </w:rPr>
        <w:t>Intersection over Union (</w:t>
      </w:r>
      <w:proofErr w:type="spellStart"/>
      <w:r w:rsidRPr="00863246">
        <w:rPr>
          <w:lang w:val="en-IN"/>
        </w:rPr>
        <w:t>IoU</w:t>
      </w:r>
      <w:proofErr w:type="spellEnd"/>
      <w:r w:rsidRPr="00863246">
        <w:rPr>
          <w:lang w:val="en-IN"/>
        </w:rPr>
        <w:t>):</w:t>
      </w:r>
    </w:p>
    <w:p w14:paraId="2B4FE9F4" w14:textId="12DF4A76" w:rsidR="00863246" w:rsidRDefault="00863246" w:rsidP="003D018E">
      <w:pPr>
        <w:spacing w:before="240" w:after="0" w:line="240" w:lineRule="auto"/>
        <w:jc w:val="both"/>
        <w:rPr>
          <w:lang w:val="en-IN"/>
        </w:rPr>
      </w:pPr>
      <w:proofErr w:type="spellStart"/>
      <w:r w:rsidRPr="00863246">
        <w:rPr>
          <w:lang w:val="en-IN"/>
        </w:rPr>
        <w:t>IoU</w:t>
      </w:r>
      <w:proofErr w:type="spellEnd"/>
      <w:r w:rsidRPr="00863246">
        <w:rPr>
          <w:lang w:val="en-IN"/>
        </w:rPr>
        <w:t xml:space="preserve"> is a metric used to evaluate the quality of bounding box predictions for object detection. It calculates the overlap between the predicted bounding box and the ground truth bounding box, where a higher value indicates better localization of the detected object.</w:t>
      </w:r>
    </w:p>
    <w:p w14:paraId="04C88905" w14:textId="25F10B6C" w:rsidR="00863246" w:rsidRPr="00863246" w:rsidRDefault="00863246" w:rsidP="003D018E">
      <w:pPr>
        <w:spacing w:before="240" w:after="0" w:line="240" w:lineRule="auto"/>
        <w:jc w:val="both"/>
        <w:rPr>
          <w:lang w:val="en-IN"/>
        </w:rPr>
      </w:pPr>
      <w:r w:rsidRPr="00863246">
        <w:rPr>
          <w:lang w:val="en-IN"/>
        </w:rPr>
        <w:t>Formula:</w:t>
      </w:r>
    </w:p>
    <w:p w14:paraId="6115ED09" w14:textId="5BB65234" w:rsidR="00863246" w:rsidRPr="00863246" w:rsidRDefault="00863246" w:rsidP="003D018E">
      <w:pPr>
        <w:spacing w:before="240" w:after="0" w:line="240" w:lineRule="auto"/>
        <w:jc w:val="both"/>
        <w:rPr>
          <w:lang w:val="en-IN"/>
        </w:rPr>
      </w:pPr>
      <w:r w:rsidRPr="00863246">
        <w:rPr>
          <w:noProof/>
          <w:lang w:val="en-IN"/>
        </w:rPr>
        <w:drawing>
          <wp:inline distT="0" distB="0" distL="0" distR="0" wp14:anchorId="76D72F04" wp14:editId="38339D98">
            <wp:extent cx="2103302" cy="662997"/>
            <wp:effectExtent l="0" t="0" r="0" b="3810"/>
            <wp:docPr id="157613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34511" name=""/>
                    <pic:cNvPicPr/>
                  </pic:nvPicPr>
                  <pic:blipFill>
                    <a:blip r:embed="rId14"/>
                    <a:stretch>
                      <a:fillRect/>
                    </a:stretch>
                  </pic:blipFill>
                  <pic:spPr>
                    <a:xfrm>
                      <a:off x="0" y="0"/>
                      <a:ext cx="2103302" cy="662997"/>
                    </a:xfrm>
                    <a:prstGeom prst="rect">
                      <a:avLst/>
                    </a:prstGeom>
                  </pic:spPr>
                </pic:pic>
              </a:graphicData>
            </a:graphic>
          </wp:inline>
        </w:drawing>
      </w:r>
      <w:r w:rsidRPr="00863246">
        <w:rPr>
          <w:lang w:val="en-IN"/>
        </w:rPr>
        <w:t xml:space="preserve"> ​</w:t>
      </w:r>
    </w:p>
    <w:p w14:paraId="4B5FB8C9" w14:textId="5F3334AA" w:rsidR="00863246" w:rsidRPr="00863246" w:rsidRDefault="00863246" w:rsidP="003D018E">
      <w:pPr>
        <w:spacing w:before="240" w:after="0" w:line="240" w:lineRule="auto"/>
        <w:jc w:val="both"/>
        <w:rPr>
          <w:lang w:val="en-IN"/>
        </w:rPr>
      </w:pPr>
      <w:r w:rsidRPr="00863246">
        <w:rPr>
          <w:lang w:val="en-IN"/>
        </w:rPr>
        <w:t>Real-Time Performance:</w:t>
      </w:r>
    </w:p>
    <w:p w14:paraId="3240E5D7" w14:textId="77777777" w:rsidR="00863246" w:rsidRPr="00863246" w:rsidRDefault="00863246" w:rsidP="003D018E">
      <w:pPr>
        <w:spacing w:before="240" w:after="0" w:line="240" w:lineRule="auto"/>
        <w:jc w:val="both"/>
        <w:rPr>
          <w:lang w:val="en-IN"/>
        </w:rPr>
      </w:pPr>
      <w:r w:rsidRPr="00863246">
        <w:rPr>
          <w:lang w:val="en-IN"/>
        </w:rPr>
        <w:t>Since this model is intended for deployment in real-time systems, evaluating its inference speed is essential. This was measured as the frames per second (FPS) the model can process during live video feed analysis.</w:t>
      </w:r>
    </w:p>
    <w:p w14:paraId="7EBE3561" w14:textId="77777777" w:rsidR="00863246" w:rsidRPr="00863246" w:rsidRDefault="00863246" w:rsidP="003D018E">
      <w:pPr>
        <w:spacing w:before="240" w:after="0" w:line="240" w:lineRule="auto"/>
        <w:jc w:val="both"/>
        <w:rPr>
          <w:lang w:val="en-IN"/>
        </w:rPr>
      </w:pPr>
      <w:r w:rsidRPr="00863246">
        <w:rPr>
          <w:lang w:val="en-IN"/>
        </w:rPr>
        <w:t>Objective: Achieve real-time processing with low latency, ensuring smooth detection and tracking of targets.</w:t>
      </w:r>
    </w:p>
    <w:p w14:paraId="0568E8C0" w14:textId="3A0EA741" w:rsidR="00863246" w:rsidRPr="00863246" w:rsidRDefault="00863246" w:rsidP="003D018E">
      <w:pPr>
        <w:spacing w:before="240" w:after="0" w:line="240" w:lineRule="auto"/>
        <w:jc w:val="both"/>
        <w:rPr>
          <w:lang w:val="en-IN"/>
        </w:rPr>
      </w:pPr>
      <w:r w:rsidRPr="00863246">
        <w:rPr>
          <w:lang w:val="en-IN"/>
        </w:rPr>
        <w:t>Robustness to Environmental Variations:</w:t>
      </w:r>
    </w:p>
    <w:p w14:paraId="24B5C580" w14:textId="77777777" w:rsidR="00863246" w:rsidRPr="00863246" w:rsidRDefault="00863246" w:rsidP="003D018E">
      <w:pPr>
        <w:spacing w:before="240" w:after="0" w:line="240" w:lineRule="auto"/>
        <w:jc w:val="both"/>
        <w:rPr>
          <w:lang w:val="en-IN"/>
        </w:rPr>
      </w:pPr>
      <w:r w:rsidRPr="00863246">
        <w:rPr>
          <w:lang w:val="en-IN"/>
        </w:rPr>
        <w:t>To validate the model’s adaptability, it was tested under different lighting, weather, and environmental conditions. The robustness is measured by how well the model maintains accuracy and performance in these varying conditions.</w:t>
      </w:r>
    </w:p>
    <w:p w14:paraId="6C66785E" w14:textId="77777777" w:rsidR="00863246" w:rsidRPr="00863246" w:rsidRDefault="00863246" w:rsidP="003D018E">
      <w:pPr>
        <w:spacing w:before="240" w:after="0" w:line="240" w:lineRule="auto"/>
        <w:jc w:val="both"/>
        <w:rPr>
          <w:rFonts w:asciiTheme="majorHAnsi" w:hAnsiTheme="majorHAnsi" w:cstheme="majorHAnsi"/>
          <w:b/>
          <w:bCs/>
          <w:sz w:val="26"/>
          <w:szCs w:val="26"/>
          <w:lang w:val="en-IN"/>
        </w:rPr>
      </w:pPr>
      <w:r w:rsidRPr="00863246">
        <w:rPr>
          <w:rFonts w:asciiTheme="majorHAnsi" w:hAnsiTheme="majorHAnsi" w:cstheme="majorHAnsi"/>
          <w:b/>
          <w:bCs/>
          <w:sz w:val="26"/>
          <w:szCs w:val="26"/>
          <w:lang w:val="en-IN"/>
        </w:rPr>
        <w:t>D. Results from Experimentation and Validation</w:t>
      </w:r>
    </w:p>
    <w:p w14:paraId="437B2D71" w14:textId="55EE826E" w:rsidR="00863246" w:rsidRPr="00863246" w:rsidRDefault="00863246" w:rsidP="003D018E">
      <w:pPr>
        <w:spacing w:before="240" w:after="0" w:line="240" w:lineRule="auto"/>
        <w:jc w:val="both"/>
        <w:rPr>
          <w:lang w:val="en-IN"/>
        </w:rPr>
      </w:pPr>
      <w:r w:rsidRPr="00863246">
        <w:rPr>
          <w:lang w:val="en-IN"/>
        </w:rPr>
        <w:t>Model Performance:</w:t>
      </w:r>
    </w:p>
    <w:p w14:paraId="678B18D2" w14:textId="77777777" w:rsidR="00863246" w:rsidRPr="00863246" w:rsidRDefault="00863246" w:rsidP="003D018E">
      <w:pPr>
        <w:spacing w:before="240" w:after="0" w:line="240" w:lineRule="auto"/>
        <w:jc w:val="both"/>
        <w:rPr>
          <w:lang w:val="en-IN"/>
        </w:rPr>
      </w:pPr>
      <w:r w:rsidRPr="00863246">
        <w:rPr>
          <w:lang w:val="en-IN"/>
        </w:rPr>
        <w:t>The CNN-TCN hybrid model demonstrated high accuracy in both detecting and classifying targets across all tested scenarios. The model achieved 87% overall accuracy during validation, performing well under diverse environments and with varying target types.</w:t>
      </w:r>
    </w:p>
    <w:p w14:paraId="5E442926" w14:textId="77777777" w:rsidR="00863246" w:rsidRPr="00863246" w:rsidRDefault="00863246" w:rsidP="003D018E">
      <w:pPr>
        <w:spacing w:before="240" w:after="0" w:line="240" w:lineRule="auto"/>
        <w:jc w:val="both"/>
        <w:rPr>
          <w:lang w:val="en-IN"/>
        </w:rPr>
      </w:pPr>
      <w:r w:rsidRPr="00863246">
        <w:rPr>
          <w:lang w:val="en-IN"/>
        </w:rPr>
        <w:t>The performance of the model varied slightly depending on the complexity of the environment, with urban and mixed scenarios showing slightly lower precision due to the density of background objects and occlusions.</w:t>
      </w:r>
    </w:p>
    <w:p w14:paraId="1E391C85" w14:textId="1DEA3157" w:rsidR="00863246" w:rsidRPr="00863246" w:rsidRDefault="00863246" w:rsidP="003D018E">
      <w:pPr>
        <w:spacing w:before="240" w:after="0" w:line="240" w:lineRule="auto"/>
        <w:jc w:val="both"/>
        <w:rPr>
          <w:lang w:val="en-IN"/>
        </w:rPr>
      </w:pPr>
      <w:r w:rsidRPr="00863246">
        <w:rPr>
          <w:lang w:val="en-IN"/>
        </w:rPr>
        <w:lastRenderedPageBreak/>
        <w:t>Explainability Insights (Grad-CAM):</w:t>
      </w:r>
    </w:p>
    <w:p w14:paraId="1007EA45" w14:textId="77777777" w:rsidR="00863246" w:rsidRPr="00863246" w:rsidRDefault="00863246" w:rsidP="003D018E">
      <w:pPr>
        <w:spacing w:before="240" w:after="0" w:line="240" w:lineRule="auto"/>
        <w:jc w:val="both"/>
        <w:rPr>
          <w:lang w:val="en-IN"/>
        </w:rPr>
      </w:pPr>
      <w:r w:rsidRPr="00863246">
        <w:rPr>
          <w:lang w:val="en-IN"/>
        </w:rPr>
        <w:t>The Grad-CAM visualizations revealed that the model focused on the most relevant areas in each frame. For example, in urban settings, the model highlighted vehicles or moving persons, even when they were partially occluded. In natural environments, the focus was on the target’s shape and movement patterns.</w:t>
      </w:r>
    </w:p>
    <w:p w14:paraId="60DE2EB6" w14:textId="415ADD74" w:rsidR="00863246" w:rsidRPr="00863246" w:rsidRDefault="00863246" w:rsidP="003D018E">
      <w:pPr>
        <w:spacing w:before="240" w:after="0" w:line="240" w:lineRule="auto"/>
        <w:jc w:val="both"/>
        <w:rPr>
          <w:lang w:val="en-IN"/>
        </w:rPr>
      </w:pPr>
      <w:r w:rsidRPr="00863246">
        <w:rPr>
          <w:lang w:val="en-IN"/>
        </w:rPr>
        <w:t>Edge Device Deployment:</w:t>
      </w:r>
    </w:p>
    <w:p w14:paraId="46B2E59E" w14:textId="77777777" w:rsidR="00863246" w:rsidRPr="00863246" w:rsidRDefault="00863246" w:rsidP="003D018E">
      <w:pPr>
        <w:spacing w:before="240" w:after="0" w:line="240" w:lineRule="auto"/>
        <w:jc w:val="both"/>
        <w:rPr>
          <w:lang w:val="en-IN"/>
        </w:rPr>
      </w:pPr>
      <w:r w:rsidRPr="00863246">
        <w:rPr>
          <w:lang w:val="en-IN"/>
        </w:rPr>
        <w:t>The optimized model achieved real-time inference on an edge device, such as a Raspberry Pi, with an FPS rate of 15-20 FPS, which meets the requirement for real-time detection.</w:t>
      </w:r>
    </w:p>
    <w:p w14:paraId="527BDE63" w14:textId="630E9444" w:rsidR="00863246" w:rsidRPr="00863246" w:rsidRDefault="00863246" w:rsidP="003D018E">
      <w:pPr>
        <w:spacing w:before="240" w:after="0" w:line="240" w:lineRule="auto"/>
        <w:jc w:val="both"/>
        <w:rPr>
          <w:lang w:val="en-IN"/>
        </w:rPr>
      </w:pPr>
      <w:r w:rsidRPr="00863246">
        <w:rPr>
          <w:lang w:val="en-IN"/>
        </w:rPr>
        <w:t>Challenges and Improvements:</w:t>
      </w:r>
    </w:p>
    <w:p w14:paraId="750F4BC3" w14:textId="77777777" w:rsidR="00863246" w:rsidRPr="00863246" w:rsidRDefault="00863246" w:rsidP="003D018E">
      <w:pPr>
        <w:spacing w:before="240" w:after="0" w:line="240" w:lineRule="auto"/>
        <w:jc w:val="both"/>
        <w:rPr>
          <w:lang w:val="en-IN"/>
        </w:rPr>
      </w:pPr>
      <w:r w:rsidRPr="00863246">
        <w:rPr>
          <w:lang w:val="en-IN"/>
        </w:rPr>
        <w:t>One challenge identified during testing was handling highly dynamic scenarios with rapid target movement, which caused occasional tracking errors. Future improvements could include more robust motion tracking algorithms or integrating additional temporal layers to enhance motion estimation.</w:t>
      </w:r>
    </w:p>
    <w:p w14:paraId="7D855FA1" w14:textId="66DA62D6" w:rsidR="0047658F" w:rsidRDefault="00863246" w:rsidP="003D018E">
      <w:pPr>
        <w:spacing w:before="240" w:after="0" w:line="240" w:lineRule="auto"/>
        <w:jc w:val="both"/>
        <w:rPr>
          <w:lang w:val="en-IN"/>
        </w:rPr>
      </w:pPr>
      <w:r w:rsidRPr="00863246">
        <w:rPr>
          <w:lang w:val="en-IN"/>
        </w:rPr>
        <w:t>Additional fine-tuning of the model could also improve performance in low-light and night-time scenarios.</w:t>
      </w:r>
    </w:p>
    <w:p w14:paraId="74102004" w14:textId="77777777" w:rsidR="00977795" w:rsidRDefault="00977795" w:rsidP="003D018E">
      <w:pPr>
        <w:spacing w:before="240" w:after="0" w:line="240" w:lineRule="auto"/>
        <w:jc w:val="both"/>
        <w:rPr>
          <w:lang w:val="en-IN"/>
        </w:rPr>
      </w:pPr>
    </w:p>
    <w:p w14:paraId="595E1313" w14:textId="5C7090CB" w:rsidR="00977795" w:rsidRDefault="00261AF3" w:rsidP="003D018E">
      <w:pPr>
        <w:spacing w:before="240" w:after="0" w:line="240" w:lineRule="auto"/>
        <w:jc w:val="both"/>
        <w:rPr>
          <w:lang w:val="en-IN"/>
        </w:rPr>
      </w:pPr>
      <w:r w:rsidRPr="00261AF3">
        <w:rPr>
          <w:noProof/>
        </w:rPr>
        <w:drawing>
          <wp:inline distT="0" distB="0" distL="0" distR="0" wp14:anchorId="656F9F06" wp14:editId="06349CDF">
            <wp:extent cx="5189902" cy="2152978"/>
            <wp:effectExtent l="0" t="0" r="0" b="0"/>
            <wp:docPr id="12" name="Picture 11">
              <a:extLst xmlns:a="http://schemas.openxmlformats.org/drawingml/2006/main">
                <a:ext uri="{FF2B5EF4-FFF2-40B4-BE49-F238E27FC236}">
                  <a16:creationId xmlns:a16="http://schemas.microsoft.com/office/drawing/2014/main" id="{73E6EFBF-2991-5654-6441-0B4A52918E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73E6EFBF-2991-5654-6441-0B4A52918EFE}"/>
                        </a:ext>
                      </a:extLst>
                    </pic:cNvPr>
                    <pic:cNvPicPr>
                      <a:picLocks noChangeAspect="1"/>
                    </pic:cNvPicPr>
                  </pic:nvPicPr>
                  <pic:blipFill>
                    <a:blip r:embed="rId15"/>
                    <a:stretch>
                      <a:fillRect/>
                    </a:stretch>
                  </pic:blipFill>
                  <pic:spPr>
                    <a:xfrm>
                      <a:off x="0" y="0"/>
                      <a:ext cx="5189902" cy="2152978"/>
                    </a:xfrm>
                    <a:prstGeom prst="rect">
                      <a:avLst/>
                    </a:prstGeom>
                  </pic:spPr>
                </pic:pic>
              </a:graphicData>
            </a:graphic>
          </wp:inline>
        </w:drawing>
      </w:r>
    </w:p>
    <w:p w14:paraId="112134B5" w14:textId="77777777" w:rsidR="00977795" w:rsidRDefault="00977795" w:rsidP="003D018E">
      <w:pPr>
        <w:spacing w:before="240" w:after="0" w:line="240" w:lineRule="auto"/>
        <w:jc w:val="both"/>
        <w:rPr>
          <w:lang w:val="en-IN"/>
        </w:rPr>
      </w:pPr>
    </w:p>
    <w:p w14:paraId="3B20ABB9" w14:textId="04C77E57" w:rsidR="003D018E" w:rsidRPr="003D018E" w:rsidRDefault="003D018E" w:rsidP="003D018E">
      <w:pPr>
        <w:spacing w:before="240" w:after="0" w:line="240" w:lineRule="auto"/>
        <w:jc w:val="both"/>
        <w:rPr>
          <w:rFonts w:asciiTheme="majorHAnsi" w:hAnsiTheme="majorHAnsi" w:cstheme="majorHAnsi"/>
          <w:b/>
          <w:bCs/>
          <w:sz w:val="26"/>
          <w:szCs w:val="26"/>
          <w:lang w:val="en-IN"/>
        </w:rPr>
      </w:pPr>
      <w:r w:rsidRPr="003D018E">
        <w:rPr>
          <w:rFonts w:asciiTheme="majorHAnsi" w:hAnsiTheme="majorHAnsi" w:cstheme="majorHAnsi"/>
          <w:b/>
          <w:bCs/>
          <w:sz w:val="26"/>
          <w:szCs w:val="26"/>
          <w:lang w:val="en-IN"/>
        </w:rPr>
        <w:t>Comparative Analysis of Different Models with same Dataset:</w:t>
      </w:r>
    </w:p>
    <w:p w14:paraId="6F68B783" w14:textId="77777777" w:rsidR="003D018E" w:rsidRPr="003D018E" w:rsidRDefault="003D018E" w:rsidP="003D018E">
      <w:pPr>
        <w:spacing w:before="240" w:after="0" w:line="240" w:lineRule="auto"/>
        <w:jc w:val="both"/>
        <w:rPr>
          <w:lang w:val="en-IN"/>
        </w:rPr>
      </w:pPr>
      <w:r w:rsidRPr="003D018E">
        <w:rPr>
          <w:lang w:val="en-IN"/>
        </w:rPr>
        <w:t>To assess the effectiveness of various deep learning architectures for real-time target detection, several models were implemented on the same dataset and evaluated based on accuracy and confidence scores. Each model has distinct strengths and weaknesses, with the CNN+TCN fusion model performing best in terms of both accuracy and confidence. Here is a detailed comparison of each model’s performance relative to the CNN+TCN fusion model.</w:t>
      </w:r>
    </w:p>
    <w:p w14:paraId="1F551E98" w14:textId="77777777" w:rsidR="003D018E" w:rsidRPr="003D018E" w:rsidRDefault="003D018E" w:rsidP="003D018E">
      <w:pPr>
        <w:spacing w:before="240" w:after="0" w:line="240" w:lineRule="auto"/>
        <w:jc w:val="both"/>
        <w:rPr>
          <w:lang w:val="en-IN"/>
        </w:rPr>
      </w:pPr>
    </w:p>
    <w:p w14:paraId="1F836664" w14:textId="77777777" w:rsidR="003D018E" w:rsidRPr="003D018E" w:rsidRDefault="003D018E" w:rsidP="003D018E">
      <w:pPr>
        <w:spacing w:before="240" w:after="0" w:line="240" w:lineRule="auto"/>
        <w:jc w:val="both"/>
        <w:rPr>
          <w:lang w:val="en-IN"/>
        </w:rPr>
      </w:pPr>
      <w:r w:rsidRPr="003D018E">
        <w:rPr>
          <w:lang w:val="en-IN"/>
        </w:rPr>
        <w:lastRenderedPageBreak/>
        <w:t>1. CNN Model</w:t>
      </w:r>
    </w:p>
    <w:p w14:paraId="0EFBD483" w14:textId="77777777" w:rsidR="003D018E" w:rsidRPr="003D018E" w:rsidRDefault="003D018E" w:rsidP="003D018E">
      <w:pPr>
        <w:spacing w:before="240" w:after="0" w:line="240" w:lineRule="auto"/>
        <w:jc w:val="both"/>
        <w:rPr>
          <w:lang w:val="en-IN"/>
        </w:rPr>
      </w:pPr>
      <w:r w:rsidRPr="003D018E">
        <w:rPr>
          <w:lang w:val="en-IN"/>
        </w:rPr>
        <w:t>Accuracy: 77.54%</w:t>
      </w:r>
    </w:p>
    <w:p w14:paraId="6E145252" w14:textId="77777777" w:rsidR="003D018E" w:rsidRPr="003D018E" w:rsidRDefault="003D018E" w:rsidP="003D018E">
      <w:pPr>
        <w:spacing w:before="240" w:after="0" w:line="240" w:lineRule="auto"/>
        <w:jc w:val="both"/>
        <w:rPr>
          <w:lang w:val="en-IN"/>
        </w:rPr>
      </w:pPr>
      <w:r w:rsidRPr="003D018E">
        <w:rPr>
          <w:lang w:val="en-IN"/>
        </w:rPr>
        <w:t>Confidence: 0.76</w:t>
      </w:r>
    </w:p>
    <w:p w14:paraId="1CA6FE7D" w14:textId="77777777" w:rsidR="003D018E" w:rsidRPr="003D018E" w:rsidRDefault="003D018E" w:rsidP="003D018E">
      <w:pPr>
        <w:spacing w:before="240" w:after="0" w:line="240" w:lineRule="auto"/>
        <w:jc w:val="both"/>
        <w:rPr>
          <w:lang w:val="en-IN"/>
        </w:rPr>
      </w:pPr>
      <w:r w:rsidRPr="003D018E">
        <w:rPr>
          <w:lang w:val="en-IN"/>
        </w:rPr>
        <w:t>Analysis: The CNN-only model, though effective for extracting spatial features, lacks the temporal context needed for continuous video analysis, which impacts its ability to accurately track and classify moving targets. Its reliance solely on spatial feature extraction results in a lower accuracy compared to the CNN+TCN fusion, which leverages temporal dependencies for enhanced performance. The 0.76 confidence score indicates moderate reliability in its predictions, but the absence of temporal data processing limits its ability to handle dynamic scenarios.</w:t>
      </w:r>
    </w:p>
    <w:p w14:paraId="4D7DCE10" w14:textId="77777777" w:rsidR="003D018E" w:rsidRPr="003D018E" w:rsidRDefault="003D018E" w:rsidP="003D018E">
      <w:pPr>
        <w:spacing w:before="240" w:after="0" w:line="240" w:lineRule="auto"/>
        <w:jc w:val="both"/>
        <w:rPr>
          <w:lang w:val="en-IN"/>
        </w:rPr>
      </w:pPr>
      <w:r w:rsidRPr="003D018E">
        <w:rPr>
          <w:lang w:val="en-IN"/>
        </w:rPr>
        <w:t>2. TCN Model</w:t>
      </w:r>
    </w:p>
    <w:p w14:paraId="6E570EAE" w14:textId="77777777" w:rsidR="003D018E" w:rsidRPr="003D018E" w:rsidRDefault="003D018E" w:rsidP="003D018E">
      <w:pPr>
        <w:spacing w:before="240" w:after="0" w:line="240" w:lineRule="auto"/>
        <w:jc w:val="both"/>
        <w:rPr>
          <w:lang w:val="en-IN"/>
        </w:rPr>
      </w:pPr>
      <w:r w:rsidRPr="003D018E">
        <w:rPr>
          <w:lang w:val="en-IN"/>
        </w:rPr>
        <w:t>Accuracy: 69.2%</w:t>
      </w:r>
    </w:p>
    <w:p w14:paraId="1CDB255F" w14:textId="77777777" w:rsidR="003D018E" w:rsidRPr="003D018E" w:rsidRDefault="003D018E" w:rsidP="003D018E">
      <w:pPr>
        <w:spacing w:before="240" w:after="0" w:line="240" w:lineRule="auto"/>
        <w:jc w:val="both"/>
        <w:rPr>
          <w:lang w:val="en-IN"/>
        </w:rPr>
      </w:pPr>
      <w:r w:rsidRPr="003D018E">
        <w:rPr>
          <w:lang w:val="en-IN"/>
        </w:rPr>
        <w:t>Confidence: 0.71</w:t>
      </w:r>
    </w:p>
    <w:p w14:paraId="1E35603E" w14:textId="77777777" w:rsidR="003D018E" w:rsidRPr="003D018E" w:rsidRDefault="003D018E" w:rsidP="003D018E">
      <w:pPr>
        <w:spacing w:before="240" w:after="0" w:line="240" w:lineRule="auto"/>
        <w:jc w:val="both"/>
        <w:rPr>
          <w:lang w:val="en-IN"/>
        </w:rPr>
      </w:pPr>
      <w:r w:rsidRPr="003D018E">
        <w:rPr>
          <w:lang w:val="en-IN"/>
        </w:rPr>
        <w:t>Analysis: The TCN-only model’s low accuracy and confidence scores (69.2% and 0.71, respectively) indicate that temporal data alone is insufficient for real-time target detection in this application. While TCN effectively captures sequential dependencies, the lack of spatial feature extraction weakens its ability to discern detailed spatial patterns, leading to misclassifications. The lower accuracy emphasizes the importance of combining both spatial and temporal analysis for reliable target detection.</w:t>
      </w:r>
    </w:p>
    <w:p w14:paraId="00B9DCE1" w14:textId="77777777" w:rsidR="003D018E" w:rsidRPr="003D018E" w:rsidRDefault="003D018E" w:rsidP="003D018E">
      <w:pPr>
        <w:spacing w:before="240" w:after="0" w:line="240" w:lineRule="auto"/>
        <w:jc w:val="both"/>
        <w:rPr>
          <w:lang w:val="en-IN"/>
        </w:rPr>
      </w:pPr>
      <w:r w:rsidRPr="003D018E">
        <w:rPr>
          <w:lang w:val="en-IN"/>
        </w:rPr>
        <w:t>3. Faster R-CNN Model</w:t>
      </w:r>
    </w:p>
    <w:p w14:paraId="755B599C" w14:textId="77777777" w:rsidR="003D018E" w:rsidRPr="003D018E" w:rsidRDefault="003D018E" w:rsidP="003D018E">
      <w:pPr>
        <w:spacing w:before="240" w:after="0" w:line="240" w:lineRule="auto"/>
        <w:jc w:val="both"/>
        <w:rPr>
          <w:lang w:val="en-IN"/>
        </w:rPr>
      </w:pPr>
      <w:r w:rsidRPr="003D018E">
        <w:rPr>
          <w:lang w:val="en-IN"/>
        </w:rPr>
        <w:t>Accuracy: 76.4%</w:t>
      </w:r>
    </w:p>
    <w:p w14:paraId="4C89A684" w14:textId="77777777" w:rsidR="003D018E" w:rsidRPr="003D018E" w:rsidRDefault="003D018E" w:rsidP="003D018E">
      <w:pPr>
        <w:spacing w:before="240" w:after="0" w:line="240" w:lineRule="auto"/>
        <w:jc w:val="both"/>
        <w:rPr>
          <w:lang w:val="en-IN"/>
        </w:rPr>
      </w:pPr>
      <w:r w:rsidRPr="003D018E">
        <w:rPr>
          <w:lang w:val="en-IN"/>
        </w:rPr>
        <w:t>Confidence: 0.79</w:t>
      </w:r>
    </w:p>
    <w:p w14:paraId="57C5EA19" w14:textId="77777777" w:rsidR="003D018E" w:rsidRPr="003D018E" w:rsidRDefault="003D018E" w:rsidP="003D018E">
      <w:pPr>
        <w:spacing w:before="240" w:after="0" w:line="240" w:lineRule="auto"/>
        <w:jc w:val="both"/>
        <w:rPr>
          <w:lang w:val="en-IN"/>
        </w:rPr>
      </w:pPr>
      <w:r w:rsidRPr="003D018E">
        <w:rPr>
          <w:lang w:val="en-IN"/>
        </w:rPr>
        <w:t xml:space="preserve">Analysis: The Faster R-CNN, designed primarily for object detection, performs well in scenarios with stationary or less dynamic targets. With an accuracy of 76.4% and confidence of 0.79, it demonstrates relatively high precision in spatial feature extraction. However, its performance falls short compared to the CNN+TCN fusion due to the lack of temporal </w:t>
      </w:r>
      <w:proofErr w:type="spellStart"/>
      <w:r w:rsidRPr="003D018E">
        <w:rPr>
          <w:lang w:val="en-IN"/>
        </w:rPr>
        <w:t>modeling</w:t>
      </w:r>
      <w:proofErr w:type="spellEnd"/>
      <w:r w:rsidRPr="003D018E">
        <w:rPr>
          <w:lang w:val="en-IN"/>
        </w:rPr>
        <w:t>, which is essential for real-time video streams with moving targets. The Faster R-CNN’s bounding-box-based approach also limits its efficiency in detecting smaller or rapidly moving objects in the live video feed.</w:t>
      </w:r>
    </w:p>
    <w:p w14:paraId="5EB29A3F" w14:textId="77777777" w:rsidR="003D018E" w:rsidRPr="003D018E" w:rsidRDefault="003D018E" w:rsidP="003D018E">
      <w:pPr>
        <w:spacing w:before="240" w:after="0" w:line="240" w:lineRule="auto"/>
        <w:jc w:val="both"/>
        <w:rPr>
          <w:lang w:val="en-IN"/>
        </w:rPr>
      </w:pPr>
      <w:r w:rsidRPr="003D018E">
        <w:rPr>
          <w:lang w:val="en-IN"/>
        </w:rPr>
        <w:t xml:space="preserve">4. Single Shot </w:t>
      </w:r>
      <w:proofErr w:type="spellStart"/>
      <w:r w:rsidRPr="003D018E">
        <w:rPr>
          <w:lang w:val="en-IN"/>
        </w:rPr>
        <w:t>MultiBox</w:t>
      </w:r>
      <w:proofErr w:type="spellEnd"/>
      <w:r w:rsidRPr="003D018E">
        <w:rPr>
          <w:lang w:val="en-IN"/>
        </w:rPr>
        <w:t xml:space="preserve"> Detector (SSD)</w:t>
      </w:r>
    </w:p>
    <w:p w14:paraId="04D44293" w14:textId="77777777" w:rsidR="003D018E" w:rsidRPr="003D018E" w:rsidRDefault="003D018E" w:rsidP="003D018E">
      <w:pPr>
        <w:spacing w:before="240" w:after="0" w:line="240" w:lineRule="auto"/>
        <w:jc w:val="both"/>
        <w:rPr>
          <w:lang w:val="en-IN"/>
        </w:rPr>
      </w:pPr>
      <w:r w:rsidRPr="003D018E">
        <w:rPr>
          <w:lang w:val="en-IN"/>
        </w:rPr>
        <w:t>Accuracy: 74.3%</w:t>
      </w:r>
    </w:p>
    <w:p w14:paraId="5E0AB327" w14:textId="77777777" w:rsidR="003D018E" w:rsidRPr="003D018E" w:rsidRDefault="003D018E" w:rsidP="003D018E">
      <w:pPr>
        <w:spacing w:before="240" w:after="0" w:line="240" w:lineRule="auto"/>
        <w:jc w:val="both"/>
        <w:rPr>
          <w:lang w:val="en-IN"/>
        </w:rPr>
      </w:pPr>
      <w:r w:rsidRPr="003D018E">
        <w:rPr>
          <w:lang w:val="en-IN"/>
        </w:rPr>
        <w:t>Confidence: 0.75</w:t>
      </w:r>
    </w:p>
    <w:p w14:paraId="5B87D062" w14:textId="77777777" w:rsidR="003D018E" w:rsidRPr="003D018E" w:rsidRDefault="003D018E" w:rsidP="003D018E">
      <w:pPr>
        <w:spacing w:before="240" w:after="0" w:line="240" w:lineRule="auto"/>
        <w:jc w:val="both"/>
        <w:rPr>
          <w:lang w:val="en-IN"/>
        </w:rPr>
      </w:pPr>
      <w:r w:rsidRPr="003D018E">
        <w:rPr>
          <w:lang w:val="en-IN"/>
        </w:rPr>
        <w:t xml:space="preserve">Analysis: SSD achieves fast object detection by predicting object locations and categories in a single pass. Although efficient, SSD’s performance in terms of accuracy (74.3%) and confidence (0.75) is lower than the CNN+TCN fusion model. This can be attributed to its design, which prioritizes speed over precision in spatial feature extraction. Additionally, </w:t>
      </w:r>
      <w:r w:rsidRPr="003D018E">
        <w:rPr>
          <w:lang w:val="en-IN"/>
        </w:rPr>
        <w:lastRenderedPageBreak/>
        <w:t>SSD lacks temporal processing, which reduces its effectiveness in continuous video feeds where temporal context is crucial for distinguishing between targets over time.</w:t>
      </w:r>
    </w:p>
    <w:p w14:paraId="04522B0D" w14:textId="77777777" w:rsidR="003D018E" w:rsidRPr="003D018E" w:rsidRDefault="003D018E" w:rsidP="003D018E">
      <w:pPr>
        <w:spacing w:before="240" w:after="0" w:line="240" w:lineRule="auto"/>
        <w:jc w:val="both"/>
        <w:rPr>
          <w:lang w:val="en-IN"/>
        </w:rPr>
      </w:pPr>
      <w:r w:rsidRPr="003D018E">
        <w:rPr>
          <w:lang w:val="en-IN"/>
        </w:rPr>
        <w:t>5. Cascade R-CNN</w:t>
      </w:r>
    </w:p>
    <w:p w14:paraId="5F4A5754" w14:textId="77777777" w:rsidR="003D018E" w:rsidRPr="003D018E" w:rsidRDefault="003D018E" w:rsidP="003D018E">
      <w:pPr>
        <w:spacing w:before="240" w:after="0" w:line="240" w:lineRule="auto"/>
        <w:jc w:val="both"/>
        <w:rPr>
          <w:lang w:val="en-IN"/>
        </w:rPr>
      </w:pPr>
      <w:r w:rsidRPr="003D018E">
        <w:rPr>
          <w:lang w:val="en-IN"/>
        </w:rPr>
        <w:t>Accuracy: 75.8%</w:t>
      </w:r>
    </w:p>
    <w:p w14:paraId="420527E7" w14:textId="77777777" w:rsidR="003D018E" w:rsidRPr="003D018E" w:rsidRDefault="003D018E" w:rsidP="003D018E">
      <w:pPr>
        <w:spacing w:before="240" w:after="0" w:line="240" w:lineRule="auto"/>
        <w:jc w:val="both"/>
        <w:rPr>
          <w:lang w:val="en-IN"/>
        </w:rPr>
      </w:pPr>
      <w:r w:rsidRPr="003D018E">
        <w:rPr>
          <w:lang w:val="en-IN"/>
        </w:rPr>
        <w:t>Confidence: 0.88</w:t>
      </w:r>
    </w:p>
    <w:p w14:paraId="5AD8A275" w14:textId="77777777" w:rsidR="003D018E" w:rsidRPr="003D018E" w:rsidRDefault="003D018E" w:rsidP="003D018E">
      <w:pPr>
        <w:spacing w:before="240" w:after="0" w:line="240" w:lineRule="auto"/>
        <w:jc w:val="both"/>
        <w:rPr>
          <w:lang w:val="en-IN"/>
        </w:rPr>
      </w:pPr>
      <w:r w:rsidRPr="003D018E">
        <w:rPr>
          <w:lang w:val="en-IN"/>
        </w:rPr>
        <w:t>Analysis: The Cascade R-CNN is effective at refining predictions, providing a confidence level of 0.88, the highest among non-fusion models. Its iterative process improves bounding box accuracy and classification. However, the accuracy (75.8%) remains lower than the CNN+TCN fusion model due to the absence of temporal data analysis, which is necessary for detecting targets moving over time. The high confidence reflects the Cascade R-CNN’s robustness in static image contexts, yet it underperforms in dynamic settings due to the lack of temporal insight.</w:t>
      </w:r>
    </w:p>
    <w:p w14:paraId="43DD3EAA" w14:textId="77777777" w:rsidR="003D018E" w:rsidRPr="003D018E" w:rsidRDefault="003D018E" w:rsidP="003D018E">
      <w:pPr>
        <w:spacing w:before="240" w:after="0" w:line="240" w:lineRule="auto"/>
        <w:jc w:val="both"/>
        <w:rPr>
          <w:lang w:val="en-IN"/>
        </w:rPr>
      </w:pPr>
      <w:r w:rsidRPr="003D018E">
        <w:rPr>
          <w:lang w:val="en-IN"/>
        </w:rPr>
        <w:t>6. CNN+TCN Fusion Model (Main Model)</w:t>
      </w:r>
    </w:p>
    <w:p w14:paraId="19B9E9A2" w14:textId="77777777" w:rsidR="003D018E" w:rsidRPr="003D018E" w:rsidRDefault="003D018E" w:rsidP="003D018E">
      <w:pPr>
        <w:spacing w:before="240" w:after="0" w:line="240" w:lineRule="auto"/>
        <w:jc w:val="both"/>
        <w:rPr>
          <w:lang w:val="en-IN"/>
        </w:rPr>
      </w:pPr>
      <w:r w:rsidRPr="003D018E">
        <w:rPr>
          <w:lang w:val="en-IN"/>
        </w:rPr>
        <w:t>Accuracy: 84.43%</w:t>
      </w:r>
    </w:p>
    <w:p w14:paraId="0C44B895" w14:textId="77777777" w:rsidR="003D018E" w:rsidRPr="003D018E" w:rsidRDefault="003D018E" w:rsidP="003D018E">
      <w:pPr>
        <w:spacing w:before="240" w:after="0" w:line="240" w:lineRule="auto"/>
        <w:jc w:val="both"/>
        <w:rPr>
          <w:lang w:val="en-IN"/>
        </w:rPr>
      </w:pPr>
      <w:r w:rsidRPr="003D018E">
        <w:rPr>
          <w:lang w:val="en-IN"/>
        </w:rPr>
        <w:t>Confidence: 0.91</w:t>
      </w:r>
    </w:p>
    <w:p w14:paraId="23834D8C" w14:textId="5252F4F4" w:rsidR="00977795" w:rsidRDefault="003D018E" w:rsidP="003D018E">
      <w:pPr>
        <w:spacing w:before="240" w:after="0" w:line="240" w:lineRule="auto"/>
        <w:jc w:val="both"/>
        <w:rPr>
          <w:lang w:val="en-IN"/>
        </w:rPr>
      </w:pPr>
      <w:r w:rsidRPr="003D018E">
        <w:rPr>
          <w:lang w:val="en-IN"/>
        </w:rPr>
        <w:t>Analysis: The CNN+TCN fusion model outperforms all other models, achieving 84.43% accuracy and 0.91 confidence. By integrating CNN for spatial feature extraction and TCN for temporal pattern recognition, this hybrid model leverages the strengths of both approaches, enhancing the model’s ability to detect and classify targets across consecutive frames accurately. The fusion architecture allows the model to analyse spatial and temporal information concurrently, improving adaptability to dynamic environments and providing a reliable solution for real-time target detection in video streams. The high confidence score demonstrates the model’s robustness and reliability, making it well-suited for deployment on edge devices in high-stakes applications.</w:t>
      </w:r>
    </w:p>
    <w:p w14:paraId="314AA53A" w14:textId="77777777" w:rsidR="003D018E" w:rsidRDefault="003D018E" w:rsidP="003D018E">
      <w:pPr>
        <w:spacing w:before="240" w:after="0" w:line="240" w:lineRule="auto"/>
        <w:jc w:val="both"/>
        <w:rPr>
          <w:lang w:val="en-IN"/>
        </w:rPr>
      </w:pPr>
    </w:p>
    <w:p w14:paraId="0D5BDD4C" w14:textId="77777777" w:rsidR="003D018E" w:rsidRDefault="003D018E" w:rsidP="003D018E">
      <w:pPr>
        <w:spacing w:before="240" w:after="0" w:line="240" w:lineRule="auto"/>
        <w:jc w:val="both"/>
        <w:rPr>
          <w:lang w:val="en-IN"/>
        </w:rPr>
      </w:pPr>
    </w:p>
    <w:p w14:paraId="380E22F8" w14:textId="77777777" w:rsidR="003D018E" w:rsidRDefault="003D018E" w:rsidP="003D018E">
      <w:pPr>
        <w:spacing w:before="240" w:after="0" w:line="240" w:lineRule="auto"/>
        <w:jc w:val="both"/>
        <w:rPr>
          <w:lang w:val="en-IN"/>
        </w:rPr>
      </w:pPr>
    </w:p>
    <w:p w14:paraId="7069D113" w14:textId="18455D04" w:rsidR="00261AF3" w:rsidRDefault="003D018E" w:rsidP="003D018E">
      <w:pPr>
        <w:spacing w:before="240" w:after="0" w:line="240" w:lineRule="auto"/>
        <w:jc w:val="both"/>
        <w:rPr>
          <w:lang w:val="en-IN"/>
        </w:rPr>
      </w:pPr>
      <w:r w:rsidRPr="003D018E">
        <w:rPr>
          <w:noProof/>
          <w:lang w:val="en-IN"/>
        </w:rPr>
        <w:drawing>
          <wp:inline distT="0" distB="0" distL="0" distR="0" wp14:anchorId="0BC28001" wp14:editId="3C457240">
            <wp:extent cx="5486400" cy="1863090"/>
            <wp:effectExtent l="0" t="0" r="0" b="3810"/>
            <wp:docPr id="92270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05749" name=""/>
                    <pic:cNvPicPr/>
                  </pic:nvPicPr>
                  <pic:blipFill>
                    <a:blip r:embed="rId16"/>
                    <a:stretch>
                      <a:fillRect/>
                    </a:stretch>
                  </pic:blipFill>
                  <pic:spPr>
                    <a:xfrm>
                      <a:off x="0" y="0"/>
                      <a:ext cx="5486400" cy="1863090"/>
                    </a:xfrm>
                    <a:prstGeom prst="rect">
                      <a:avLst/>
                    </a:prstGeom>
                  </pic:spPr>
                </pic:pic>
              </a:graphicData>
            </a:graphic>
          </wp:inline>
        </w:drawing>
      </w:r>
    </w:p>
    <w:p w14:paraId="6B7760FE" w14:textId="77777777" w:rsidR="003D018E" w:rsidRPr="0047658F" w:rsidRDefault="003D018E" w:rsidP="003D018E">
      <w:pPr>
        <w:spacing w:before="240" w:after="0" w:line="240" w:lineRule="auto"/>
        <w:jc w:val="both"/>
        <w:rPr>
          <w:lang w:val="en-IN"/>
        </w:rPr>
      </w:pPr>
    </w:p>
    <w:p w14:paraId="00B29CA7" w14:textId="77777777" w:rsidR="0047658F" w:rsidRDefault="0047658F" w:rsidP="003D018E">
      <w:pPr>
        <w:spacing w:before="240" w:after="0" w:line="240" w:lineRule="auto"/>
        <w:jc w:val="both"/>
        <w:rPr>
          <w:b/>
          <w:bCs/>
          <w:lang w:val="en-IN"/>
        </w:rPr>
      </w:pPr>
      <w:r w:rsidRPr="0047658F">
        <w:rPr>
          <w:b/>
          <w:bCs/>
          <w:lang w:val="en-IN"/>
        </w:rPr>
        <w:t>IV. Results and Discussion</w:t>
      </w:r>
    </w:p>
    <w:p w14:paraId="63C110D3" w14:textId="1D5B0441" w:rsidR="00F85FD3" w:rsidRPr="0047658F" w:rsidRDefault="00F85FD3" w:rsidP="003D018E">
      <w:pPr>
        <w:spacing w:before="240" w:after="0" w:line="240" w:lineRule="auto"/>
        <w:jc w:val="both"/>
        <w:rPr>
          <w:lang w:val="en-IN"/>
        </w:rPr>
      </w:pPr>
      <w:r w:rsidRPr="00F85FD3">
        <w:rPr>
          <w:lang w:val="en-IN"/>
        </w:rPr>
        <w:t>The Results and Discussion section presents the outcomes of the experimentation phase, highlighting the model's performance in terms of accuracy, real-time processing, explainability, and robustness. This section also includes an analysis of the challenges encountered during testing and suggestions for future improvements.</w:t>
      </w:r>
    </w:p>
    <w:p w14:paraId="5F305B34" w14:textId="77777777" w:rsidR="0047658F" w:rsidRPr="0047658F" w:rsidRDefault="0047658F" w:rsidP="003D018E">
      <w:pPr>
        <w:spacing w:before="240" w:after="0" w:line="240" w:lineRule="auto"/>
        <w:jc w:val="both"/>
        <w:rPr>
          <w:b/>
          <w:bCs/>
          <w:lang w:val="en-IN"/>
        </w:rPr>
      </w:pPr>
      <w:r w:rsidRPr="0047658F">
        <w:rPr>
          <w:b/>
          <w:bCs/>
          <w:lang w:val="en-IN"/>
        </w:rPr>
        <w:t>A. Accuracy and Performance</w:t>
      </w:r>
    </w:p>
    <w:p w14:paraId="757F3B89" w14:textId="3A95B9B4" w:rsidR="00F85FD3" w:rsidRPr="00F85FD3" w:rsidRDefault="00F85FD3" w:rsidP="003D018E">
      <w:pPr>
        <w:spacing w:before="240" w:after="0" w:line="240" w:lineRule="auto"/>
        <w:jc w:val="both"/>
        <w:rPr>
          <w:lang w:val="en-IN"/>
        </w:rPr>
      </w:pPr>
      <w:r w:rsidRPr="00F85FD3">
        <w:rPr>
          <w:lang w:val="en-IN"/>
        </w:rPr>
        <w:t xml:space="preserve">The CNN-TCN hybrid model was evaluated across several real-world scenarios, including urban, rural, and dynamic environments, to assess its effectiveness in real-time multiple target detection. The model achieved an overall accuracy of </w:t>
      </w:r>
      <w:r w:rsidRPr="00F85FD3">
        <w:rPr>
          <w:b/>
          <w:bCs/>
          <w:lang w:val="en-IN"/>
        </w:rPr>
        <w:t>84.43%</w:t>
      </w:r>
      <w:r w:rsidRPr="00F85FD3">
        <w:rPr>
          <w:lang w:val="en-IN"/>
        </w:rPr>
        <w:t>, which demonstrates its ability to correctly classify target types (e.g., friendly, hostile, alien) in a variety of environments and under different conditions.</w:t>
      </w:r>
    </w:p>
    <w:p w14:paraId="2D1BE9B6" w14:textId="77777777" w:rsidR="00F85FD3" w:rsidRPr="00F85FD3" w:rsidRDefault="00F85FD3" w:rsidP="003D018E">
      <w:pPr>
        <w:spacing w:before="240" w:after="0" w:line="240" w:lineRule="auto"/>
        <w:jc w:val="both"/>
        <w:rPr>
          <w:lang w:val="en-IN"/>
        </w:rPr>
      </w:pPr>
      <w:r w:rsidRPr="00F85FD3">
        <w:rPr>
          <w:lang w:val="en-IN"/>
        </w:rPr>
        <w:t>Model Accuracy:</w:t>
      </w:r>
    </w:p>
    <w:p w14:paraId="22E1B72C" w14:textId="77777777" w:rsidR="00F85FD3" w:rsidRPr="00F85FD3" w:rsidRDefault="00F85FD3" w:rsidP="003D018E">
      <w:pPr>
        <w:spacing w:before="240" w:after="0" w:line="240" w:lineRule="auto"/>
        <w:jc w:val="both"/>
        <w:rPr>
          <w:lang w:val="en-IN"/>
        </w:rPr>
      </w:pPr>
      <w:r w:rsidRPr="00F85FD3">
        <w:rPr>
          <w:lang w:val="en-IN"/>
        </w:rPr>
        <w:t>Accuracy: The model's overall accuracy of 84.43% indicates a strong ability to distinguish between different target classes across diverse terrains and environments. This result is indicative of the model’s robustness and adaptability, as it was tested in challenging conditions such as occlusion, varying lighting, and rapid target motion.</w:t>
      </w:r>
    </w:p>
    <w:p w14:paraId="483CD479" w14:textId="68825848" w:rsidR="00F85FD3" w:rsidRPr="00F85FD3" w:rsidRDefault="00F85FD3" w:rsidP="003D018E">
      <w:pPr>
        <w:spacing w:before="240" w:after="0" w:line="240" w:lineRule="auto"/>
        <w:jc w:val="both"/>
        <w:rPr>
          <w:lang w:val="en-IN"/>
        </w:rPr>
      </w:pPr>
      <w:r w:rsidRPr="00F85FD3">
        <w:rPr>
          <w:lang w:val="en-IN"/>
        </w:rPr>
        <w:t xml:space="preserve">The accuracy metric reflects the model’s classification performance when tested against the </w:t>
      </w:r>
      <w:r w:rsidR="00F25E6B">
        <w:rPr>
          <w:lang w:val="en-IN"/>
        </w:rPr>
        <w:t>20</w:t>
      </w:r>
      <w:r w:rsidRPr="00F85FD3">
        <w:rPr>
          <w:lang w:val="en-IN"/>
        </w:rPr>
        <w:t>,000-image dataset, which included various target types and environmental variations.</w:t>
      </w:r>
    </w:p>
    <w:p w14:paraId="60AFF65A" w14:textId="77777777" w:rsidR="00F85FD3" w:rsidRPr="00F85FD3" w:rsidRDefault="00F85FD3" w:rsidP="003D018E">
      <w:pPr>
        <w:spacing w:before="240" w:after="0" w:line="240" w:lineRule="auto"/>
        <w:jc w:val="both"/>
        <w:rPr>
          <w:lang w:val="en-IN"/>
        </w:rPr>
      </w:pPr>
      <w:r w:rsidRPr="00F85FD3">
        <w:rPr>
          <w:lang w:val="en-IN"/>
        </w:rPr>
        <w:t>Confidence:</w:t>
      </w:r>
    </w:p>
    <w:p w14:paraId="598AD713" w14:textId="77777777" w:rsidR="00F85FD3" w:rsidRPr="00F85FD3" w:rsidRDefault="00F85FD3" w:rsidP="003D018E">
      <w:pPr>
        <w:spacing w:before="240" w:after="0" w:line="240" w:lineRule="auto"/>
        <w:jc w:val="both"/>
        <w:rPr>
          <w:lang w:val="en-IN"/>
        </w:rPr>
      </w:pPr>
      <w:r w:rsidRPr="00F85FD3">
        <w:rPr>
          <w:lang w:val="en-IN"/>
        </w:rPr>
        <w:t>The confidence level of the model’s predictions averaged at 0.91 (or 91%). This high confidence value reflects the model's ability to make reliable predictions when classifying targets, meaning that the predictions made by the model are, on average, very certain.</w:t>
      </w:r>
    </w:p>
    <w:p w14:paraId="3E69E1D3" w14:textId="6B82FB2B" w:rsidR="00F85FD3" w:rsidRPr="00F85FD3" w:rsidRDefault="00F85FD3" w:rsidP="003D018E">
      <w:pPr>
        <w:spacing w:before="240" w:after="0" w:line="240" w:lineRule="auto"/>
        <w:jc w:val="both"/>
        <w:rPr>
          <w:lang w:val="en-IN"/>
        </w:rPr>
      </w:pPr>
      <w:r w:rsidRPr="00F85FD3">
        <w:rPr>
          <w:lang w:val="en-IN"/>
        </w:rPr>
        <w:t>High confidence in target detection is particularly valuable for real-time applications, such as surveillance and defen</w:t>
      </w:r>
      <w:r w:rsidR="00F25E6B">
        <w:rPr>
          <w:lang w:val="en-IN"/>
        </w:rPr>
        <w:t>c</w:t>
      </w:r>
      <w:r w:rsidRPr="00F85FD3">
        <w:rPr>
          <w:lang w:val="en-IN"/>
        </w:rPr>
        <w:t>e, where quick and trustworthy decision-making is critical.</w:t>
      </w:r>
    </w:p>
    <w:p w14:paraId="7F092108" w14:textId="77777777" w:rsidR="00F85FD3" w:rsidRPr="00F85FD3" w:rsidRDefault="00F85FD3" w:rsidP="003D018E">
      <w:pPr>
        <w:spacing w:before="240" w:after="0" w:line="240" w:lineRule="auto"/>
        <w:jc w:val="both"/>
        <w:rPr>
          <w:lang w:val="en-IN"/>
        </w:rPr>
      </w:pPr>
      <w:r w:rsidRPr="00F85FD3">
        <w:rPr>
          <w:lang w:val="en-IN"/>
        </w:rPr>
        <w:t>Class-wise Performance:</w:t>
      </w:r>
    </w:p>
    <w:p w14:paraId="1C4537C1" w14:textId="7615BA37" w:rsidR="00F85FD3" w:rsidRPr="00F85FD3" w:rsidRDefault="00F85FD3" w:rsidP="003D018E">
      <w:pPr>
        <w:spacing w:before="240" w:after="0" w:line="240" w:lineRule="auto"/>
        <w:jc w:val="both"/>
        <w:rPr>
          <w:lang w:val="en-IN"/>
        </w:rPr>
      </w:pPr>
      <w:r w:rsidRPr="00F85FD3">
        <w:rPr>
          <w:lang w:val="en-IN"/>
        </w:rPr>
        <w:t>The model demonstrated solid performance in detecting both friendly and hostile targets, with accuracy rates of approximately 87% for friendly targets and 82% for hostile targets. Detection of alien targets was slightly more challenging, with an accuracy rate of 80% due to their often-irregular shapes and unusual appearances, which are less frequently represented in training data.</w:t>
      </w:r>
    </w:p>
    <w:p w14:paraId="2678A6BB" w14:textId="77777777" w:rsidR="00F85FD3" w:rsidRPr="00F85FD3" w:rsidRDefault="00F85FD3" w:rsidP="003D018E">
      <w:pPr>
        <w:spacing w:before="240" w:after="0" w:line="240" w:lineRule="auto"/>
        <w:jc w:val="both"/>
        <w:rPr>
          <w:lang w:val="en-IN"/>
        </w:rPr>
      </w:pPr>
      <w:r w:rsidRPr="00F85FD3">
        <w:rPr>
          <w:lang w:val="en-IN"/>
        </w:rPr>
        <w:t>Real-time Performance:</w:t>
      </w:r>
    </w:p>
    <w:p w14:paraId="7DA10F93" w14:textId="77777777" w:rsidR="00F85FD3" w:rsidRPr="00F85FD3" w:rsidRDefault="00F85FD3" w:rsidP="003D018E">
      <w:pPr>
        <w:spacing w:before="240" w:after="0" w:line="240" w:lineRule="auto"/>
        <w:jc w:val="both"/>
        <w:rPr>
          <w:lang w:val="en-IN"/>
        </w:rPr>
      </w:pPr>
      <w:r w:rsidRPr="00F85FD3">
        <w:rPr>
          <w:lang w:val="en-IN"/>
        </w:rPr>
        <w:t>The model's real-time inference capabilities were assessed by measuring its performance on an edge device (Raspberry Pi). It achieved a processing rate of 15-20 FPS, which meets the necessary requirements for real-time applications. This frame rate ensures that the model can process video streams efficiently, even on resource-constrained devices.</w:t>
      </w:r>
    </w:p>
    <w:p w14:paraId="07286EA0" w14:textId="77777777" w:rsidR="00F85FD3" w:rsidRDefault="00F85FD3" w:rsidP="003D018E">
      <w:pPr>
        <w:spacing w:before="240" w:after="0" w:line="240" w:lineRule="auto"/>
        <w:jc w:val="both"/>
        <w:rPr>
          <w:lang w:val="en-IN"/>
        </w:rPr>
      </w:pPr>
      <w:r w:rsidRPr="00F85FD3">
        <w:rPr>
          <w:lang w:val="en-IN"/>
        </w:rPr>
        <w:lastRenderedPageBreak/>
        <w:t>The latency between input and output is sufficiently low for many practical applications, including real-time surveillance and military operations.</w:t>
      </w:r>
    </w:p>
    <w:p w14:paraId="58B0B85A" w14:textId="640DF978" w:rsidR="0047658F" w:rsidRPr="0047658F" w:rsidRDefault="0047658F" w:rsidP="003D018E">
      <w:pPr>
        <w:spacing w:before="240" w:after="0" w:line="240" w:lineRule="auto"/>
        <w:jc w:val="both"/>
        <w:rPr>
          <w:b/>
          <w:bCs/>
          <w:lang w:val="en-IN"/>
        </w:rPr>
      </w:pPr>
      <w:r w:rsidRPr="0047658F">
        <w:rPr>
          <w:b/>
          <w:bCs/>
          <w:lang w:val="en-IN"/>
        </w:rPr>
        <w:t>B. Explainability with Grad-CAM</w:t>
      </w:r>
    </w:p>
    <w:p w14:paraId="68239AFB" w14:textId="77777777" w:rsidR="00F85FD3" w:rsidRPr="00F85FD3" w:rsidRDefault="00F85FD3" w:rsidP="003D018E">
      <w:pPr>
        <w:spacing w:before="240" w:after="0" w:line="240" w:lineRule="auto"/>
        <w:jc w:val="both"/>
        <w:rPr>
          <w:lang w:val="en-IN"/>
        </w:rPr>
      </w:pPr>
      <w:r w:rsidRPr="00F85FD3">
        <w:rPr>
          <w:lang w:val="en-IN"/>
        </w:rPr>
        <w:t xml:space="preserve">Grad-CAM (Gradient-weighted Class Activation Mapping) was used to enhance the model's interpretability by providing visual heatmaps of the regions in each frame that contributed most to the model's decision-making process. These heatmaps allow users to better understand how the model makes predictions, which is particularly important for applications in critical sectors like </w:t>
      </w:r>
      <w:proofErr w:type="spellStart"/>
      <w:r w:rsidRPr="00F85FD3">
        <w:rPr>
          <w:lang w:val="en-IN"/>
        </w:rPr>
        <w:t>defense</w:t>
      </w:r>
      <w:proofErr w:type="spellEnd"/>
      <w:r w:rsidRPr="00F85FD3">
        <w:rPr>
          <w:lang w:val="en-IN"/>
        </w:rPr>
        <w:t xml:space="preserve"> and surveillance.</w:t>
      </w:r>
    </w:p>
    <w:p w14:paraId="38FD75E9" w14:textId="77777777" w:rsidR="00F85FD3" w:rsidRPr="00F85FD3" w:rsidRDefault="00F85FD3" w:rsidP="003D018E">
      <w:pPr>
        <w:spacing w:before="240" w:after="0" w:line="240" w:lineRule="auto"/>
        <w:jc w:val="both"/>
        <w:rPr>
          <w:lang w:val="en-IN"/>
        </w:rPr>
      </w:pPr>
      <w:r w:rsidRPr="00F85FD3">
        <w:rPr>
          <w:lang w:val="en-IN"/>
        </w:rPr>
        <w:t>Heatmap Visualizations:</w:t>
      </w:r>
    </w:p>
    <w:p w14:paraId="6EA1469B" w14:textId="77777777" w:rsidR="00F85FD3" w:rsidRPr="00F85FD3" w:rsidRDefault="00F85FD3" w:rsidP="003D018E">
      <w:pPr>
        <w:spacing w:before="240" w:after="0" w:line="240" w:lineRule="auto"/>
        <w:jc w:val="both"/>
        <w:rPr>
          <w:lang w:val="en-IN"/>
        </w:rPr>
      </w:pPr>
      <w:r w:rsidRPr="00F85FD3">
        <w:rPr>
          <w:lang w:val="en-IN"/>
        </w:rPr>
        <w:t>Urban Environments: In urban settings, Grad-CAM visualizations showed that the model focused on vehicles, pedestrians, and moving objects, even in cluttered scenes with multiple overlapping targets. The heatmap highlighted key features such as vehicle contours and the motion of pedestrians, helping to explain the model's decision-making process.</w:t>
      </w:r>
    </w:p>
    <w:p w14:paraId="3C1E95C8" w14:textId="77777777" w:rsidR="00F85FD3" w:rsidRPr="00F85FD3" w:rsidRDefault="00F85FD3" w:rsidP="003D018E">
      <w:pPr>
        <w:spacing w:before="240" w:after="0" w:line="240" w:lineRule="auto"/>
        <w:jc w:val="both"/>
        <w:rPr>
          <w:lang w:val="en-IN"/>
        </w:rPr>
      </w:pPr>
      <w:r w:rsidRPr="00F85FD3">
        <w:rPr>
          <w:lang w:val="en-IN"/>
        </w:rPr>
        <w:t>Natural Environments: In rural and forested environments, Grad-CAM highlighted the target's movement, especially when objects such as vehicles or people were partially obscured by trees or other foliage. The model successfully used motion patterns as a distinguishing factor to identify moving targets.</w:t>
      </w:r>
    </w:p>
    <w:p w14:paraId="7C64DBAA" w14:textId="77777777" w:rsidR="00F85FD3" w:rsidRPr="00F85FD3" w:rsidRDefault="00F85FD3" w:rsidP="003D018E">
      <w:pPr>
        <w:spacing w:before="240" w:after="0" w:line="240" w:lineRule="auto"/>
        <w:jc w:val="both"/>
        <w:rPr>
          <w:lang w:val="en-IN"/>
        </w:rPr>
      </w:pPr>
      <w:r w:rsidRPr="00F85FD3">
        <w:rPr>
          <w:lang w:val="en-IN"/>
        </w:rPr>
        <w:t>Dynamic Scenarios: In fast-moving or occluded target cases, Grad-CAM demonstrated that the model was able to focus on the most relevant motion cues in successive frames, even when the target was briefly occluded by background elements. This visualization helps show how the model remains focused on the most relevant parts of the scene, even in challenging conditions.</w:t>
      </w:r>
    </w:p>
    <w:p w14:paraId="444C09EF" w14:textId="77777777" w:rsidR="00F85FD3" w:rsidRPr="00F85FD3" w:rsidRDefault="00F85FD3" w:rsidP="003D018E">
      <w:pPr>
        <w:spacing w:before="240" w:after="0" w:line="240" w:lineRule="auto"/>
        <w:jc w:val="both"/>
        <w:rPr>
          <w:lang w:val="en-IN"/>
        </w:rPr>
      </w:pPr>
      <w:r w:rsidRPr="00F85FD3">
        <w:rPr>
          <w:lang w:val="en-IN"/>
        </w:rPr>
        <w:t>User Trust:</w:t>
      </w:r>
    </w:p>
    <w:p w14:paraId="3F6B0B4E" w14:textId="3425F55C" w:rsidR="0047658F" w:rsidRDefault="00F85FD3" w:rsidP="003D018E">
      <w:pPr>
        <w:spacing w:before="240" w:after="0" w:line="240" w:lineRule="auto"/>
        <w:jc w:val="both"/>
        <w:rPr>
          <w:lang w:val="en-IN"/>
        </w:rPr>
      </w:pPr>
      <w:r w:rsidRPr="00F85FD3">
        <w:rPr>
          <w:lang w:val="en-IN"/>
        </w:rPr>
        <w:t>Grad-CAM's visual explanations provide insight into the model’s reasoning, which is essential for gaining trust in critical applications where human oversight is required. For example, in surveillance tasks, operators can verify the areas of the frame that the model is focusing on, allowing them to validate the model's decisions and intervene when necessary.</w:t>
      </w:r>
    </w:p>
    <w:p w14:paraId="6E58AB5E" w14:textId="77777777" w:rsidR="00F85FD3" w:rsidRPr="00F85FD3" w:rsidRDefault="00F85FD3" w:rsidP="003D018E">
      <w:pPr>
        <w:spacing w:before="240" w:after="0" w:line="240" w:lineRule="auto"/>
        <w:jc w:val="both"/>
        <w:rPr>
          <w:rFonts w:asciiTheme="majorHAnsi" w:hAnsiTheme="majorHAnsi" w:cstheme="majorHAnsi"/>
          <w:b/>
          <w:bCs/>
          <w:sz w:val="26"/>
          <w:szCs w:val="26"/>
          <w:lang w:val="en-IN"/>
        </w:rPr>
      </w:pPr>
      <w:r w:rsidRPr="00F85FD3">
        <w:rPr>
          <w:rFonts w:asciiTheme="majorHAnsi" w:hAnsiTheme="majorHAnsi" w:cstheme="majorHAnsi"/>
          <w:b/>
          <w:bCs/>
          <w:sz w:val="26"/>
          <w:szCs w:val="26"/>
          <w:lang w:val="en-IN"/>
        </w:rPr>
        <w:t>C. Discussion of Results</w:t>
      </w:r>
    </w:p>
    <w:p w14:paraId="26C7FE3E" w14:textId="4F7367F6" w:rsidR="00F85FD3" w:rsidRPr="00F85FD3" w:rsidRDefault="00F85FD3" w:rsidP="003D018E">
      <w:pPr>
        <w:spacing w:before="240" w:after="0" w:line="240" w:lineRule="auto"/>
        <w:jc w:val="both"/>
        <w:rPr>
          <w:lang w:val="en-IN"/>
        </w:rPr>
      </w:pPr>
      <w:r w:rsidRPr="00F85FD3">
        <w:rPr>
          <w:lang w:val="en-IN"/>
        </w:rPr>
        <w:t>Performance under Varying Environmental Conditions:</w:t>
      </w:r>
    </w:p>
    <w:p w14:paraId="6171511C" w14:textId="77777777" w:rsidR="00F85FD3" w:rsidRPr="00F85FD3" w:rsidRDefault="00F85FD3" w:rsidP="003D018E">
      <w:pPr>
        <w:spacing w:before="240" w:after="0" w:line="240" w:lineRule="auto"/>
        <w:jc w:val="both"/>
        <w:rPr>
          <w:lang w:val="en-IN"/>
        </w:rPr>
      </w:pPr>
      <w:r w:rsidRPr="00F85FD3">
        <w:rPr>
          <w:lang w:val="en-IN"/>
        </w:rPr>
        <w:t>The model's performance varied slightly across different environmental conditions. In urban environments, the model achieved solid accuracy despite the dense background clutter. It demonstrated the ability to detect and differentiate moving targets, such as vehicles or people, even when they were partially occluded by buildings or other objects.</w:t>
      </w:r>
    </w:p>
    <w:p w14:paraId="53418F0A" w14:textId="77777777" w:rsidR="00F85FD3" w:rsidRPr="00F85FD3" w:rsidRDefault="00F85FD3" w:rsidP="003D018E">
      <w:pPr>
        <w:spacing w:before="240" w:after="0" w:line="240" w:lineRule="auto"/>
        <w:jc w:val="both"/>
        <w:rPr>
          <w:lang w:val="en-IN"/>
        </w:rPr>
      </w:pPr>
      <w:r w:rsidRPr="00F85FD3">
        <w:rPr>
          <w:lang w:val="en-IN"/>
        </w:rPr>
        <w:t>In rural and forested environments, the model performed well under open-field conditions, where target sizes and distances were more variable. The model successfully identified distant targets and adapted to sparse environments with minimal visual context. However, the model struggled slightly with distinguishing small targets or distant objects in cluttered environments, which affected accuracy for certain classes.</w:t>
      </w:r>
    </w:p>
    <w:p w14:paraId="151953BE" w14:textId="77777777" w:rsidR="00F85FD3" w:rsidRPr="00F85FD3" w:rsidRDefault="00F85FD3" w:rsidP="003D018E">
      <w:pPr>
        <w:spacing w:before="240" w:after="0" w:line="240" w:lineRule="auto"/>
        <w:jc w:val="both"/>
        <w:rPr>
          <w:lang w:val="en-IN"/>
        </w:rPr>
      </w:pPr>
      <w:r w:rsidRPr="00F85FD3">
        <w:rPr>
          <w:lang w:val="en-IN"/>
        </w:rPr>
        <w:lastRenderedPageBreak/>
        <w:t>The mixed environments presented the most significant challenge, as they combined urban, rural, and forest-like conditions with varying weather and lighting. Despite this, the model maintained an average accuracy of 84.43% across these challenging test scenarios, demonstrating its robustness and adaptability.</w:t>
      </w:r>
    </w:p>
    <w:p w14:paraId="481C0C46" w14:textId="1B3B5D35" w:rsidR="00F85FD3" w:rsidRPr="00F85FD3" w:rsidRDefault="00F85FD3" w:rsidP="003D018E">
      <w:pPr>
        <w:spacing w:before="240" w:after="0" w:line="240" w:lineRule="auto"/>
        <w:jc w:val="both"/>
        <w:rPr>
          <w:lang w:val="en-IN"/>
        </w:rPr>
      </w:pPr>
      <w:r w:rsidRPr="00F85FD3">
        <w:rPr>
          <w:lang w:val="en-IN"/>
        </w:rPr>
        <w:t>Model Limitations:</w:t>
      </w:r>
    </w:p>
    <w:p w14:paraId="770FA5A1" w14:textId="77777777" w:rsidR="00F85FD3" w:rsidRPr="00F85FD3" w:rsidRDefault="00F85FD3" w:rsidP="003D018E">
      <w:pPr>
        <w:spacing w:before="240" w:after="0" w:line="240" w:lineRule="auto"/>
        <w:jc w:val="both"/>
        <w:rPr>
          <w:lang w:val="en-IN"/>
        </w:rPr>
      </w:pPr>
      <w:r w:rsidRPr="00F85FD3">
        <w:rPr>
          <w:lang w:val="en-IN"/>
        </w:rPr>
        <w:t>While the model achieved an impressive accuracy of 84.43%, it still faced some challenges in detecting targets under extreme conditions, such as low lighting or night-time scenarios. The performance drop in these conditions can be attributed to the model's reliance on visible features and the limitations of the dataset, which did not have enough diversity in low-light samples.</w:t>
      </w:r>
    </w:p>
    <w:p w14:paraId="2E520747" w14:textId="77777777" w:rsidR="00F85FD3" w:rsidRPr="00F85FD3" w:rsidRDefault="00F85FD3" w:rsidP="003D018E">
      <w:pPr>
        <w:spacing w:before="240" w:after="0" w:line="240" w:lineRule="auto"/>
        <w:jc w:val="both"/>
        <w:rPr>
          <w:lang w:val="en-IN"/>
        </w:rPr>
      </w:pPr>
      <w:r w:rsidRPr="00F85FD3">
        <w:rPr>
          <w:lang w:val="en-IN"/>
        </w:rPr>
        <w:t xml:space="preserve">The model also faced difficulties in distinguishing between similar-looking targets, especially in cluttered or complex backgrounds. For example, the model occasionally misclassified objects that closely resembled the target class in shape or </w:t>
      </w:r>
      <w:proofErr w:type="spellStart"/>
      <w:r w:rsidRPr="00F85FD3">
        <w:rPr>
          <w:lang w:val="en-IN"/>
        </w:rPr>
        <w:t>color</w:t>
      </w:r>
      <w:proofErr w:type="spellEnd"/>
      <w:r w:rsidRPr="00F85FD3">
        <w:rPr>
          <w:lang w:val="en-IN"/>
        </w:rPr>
        <w:t xml:space="preserve"> but were not actually the intended target.</w:t>
      </w:r>
    </w:p>
    <w:p w14:paraId="13279F0C" w14:textId="54E61EE0" w:rsidR="00F85FD3" w:rsidRPr="00F85FD3" w:rsidRDefault="00F85FD3" w:rsidP="003D018E">
      <w:pPr>
        <w:spacing w:before="240" w:after="0" w:line="240" w:lineRule="auto"/>
        <w:jc w:val="both"/>
        <w:rPr>
          <w:lang w:val="en-IN"/>
        </w:rPr>
      </w:pPr>
      <w:r w:rsidRPr="00F85FD3">
        <w:rPr>
          <w:lang w:val="en-IN"/>
        </w:rPr>
        <w:t>Edge Device Deployment:</w:t>
      </w:r>
    </w:p>
    <w:p w14:paraId="720D4FDF" w14:textId="77777777" w:rsidR="00F85FD3" w:rsidRPr="00F85FD3" w:rsidRDefault="00F85FD3" w:rsidP="003D018E">
      <w:pPr>
        <w:spacing w:before="240" w:after="0" w:line="240" w:lineRule="auto"/>
        <w:jc w:val="both"/>
        <w:rPr>
          <w:lang w:val="en-IN"/>
        </w:rPr>
      </w:pPr>
      <w:r w:rsidRPr="00F85FD3">
        <w:rPr>
          <w:lang w:val="en-IN"/>
        </w:rPr>
        <w:t>The optimized model's ability to run on edge devices such as the Raspberry Pi proved crucial for real-time applications. The combination of quantization and pruning techniques significantly reduced the model's size and computational load, enabling it to perform real-time target detection on hardware with limited resources.</w:t>
      </w:r>
    </w:p>
    <w:p w14:paraId="03BE06EA" w14:textId="77777777" w:rsidR="00F85FD3" w:rsidRPr="00F85FD3" w:rsidRDefault="00F85FD3" w:rsidP="003D018E">
      <w:pPr>
        <w:spacing w:before="240" w:after="0" w:line="240" w:lineRule="auto"/>
        <w:jc w:val="both"/>
        <w:rPr>
          <w:lang w:val="en-IN"/>
        </w:rPr>
      </w:pPr>
      <w:r w:rsidRPr="00F85FD3">
        <w:rPr>
          <w:lang w:val="en-IN"/>
        </w:rPr>
        <w:t>The FPS of 15-20 on edge devices ensures that the model can be deployed in environments where low latency and efficient computation are essential, without the need for high-end GPUs or cloud computing resources.</w:t>
      </w:r>
    </w:p>
    <w:p w14:paraId="48E73D10" w14:textId="788301B9" w:rsidR="00F85FD3" w:rsidRPr="00F85FD3" w:rsidRDefault="00F85FD3" w:rsidP="003D018E">
      <w:pPr>
        <w:spacing w:before="240" w:after="0" w:line="240" w:lineRule="auto"/>
        <w:jc w:val="both"/>
        <w:rPr>
          <w:lang w:val="en-IN"/>
        </w:rPr>
      </w:pPr>
      <w:r w:rsidRPr="00F85FD3">
        <w:rPr>
          <w:lang w:val="en-IN"/>
        </w:rPr>
        <w:t>Trade-off between Accuracy and Speed:</w:t>
      </w:r>
    </w:p>
    <w:p w14:paraId="6A1E5B9D" w14:textId="77777777" w:rsidR="00F85FD3" w:rsidRPr="00F85FD3" w:rsidRDefault="00F85FD3" w:rsidP="003D018E">
      <w:pPr>
        <w:spacing w:before="240" w:after="0" w:line="240" w:lineRule="auto"/>
        <w:jc w:val="both"/>
        <w:rPr>
          <w:lang w:val="en-IN"/>
        </w:rPr>
      </w:pPr>
      <w:r w:rsidRPr="00F85FD3">
        <w:rPr>
          <w:lang w:val="en-IN"/>
        </w:rPr>
        <w:t>There was a trade-off between the model’s accuracy and processing speed. Although the model achieved high accuracy (84.43%), running the model on edge devices required optimizing for speed, which sometimes resulted in slight accuracy compromises, especially in complex or dynamic scenarios.</w:t>
      </w:r>
    </w:p>
    <w:p w14:paraId="29AD76D8" w14:textId="77777777" w:rsidR="00F85FD3" w:rsidRDefault="00F85FD3" w:rsidP="003D018E">
      <w:pPr>
        <w:spacing w:before="240" w:after="0" w:line="240" w:lineRule="auto"/>
        <w:jc w:val="both"/>
        <w:rPr>
          <w:lang w:val="en-IN"/>
        </w:rPr>
      </w:pPr>
      <w:r w:rsidRPr="00F85FD3">
        <w:rPr>
          <w:lang w:val="en-IN"/>
        </w:rPr>
        <w:t>Future optimizations can further balance these two factors, perhaps by refining the CNN-TCN architecture or exploring more advanced pruning techniques that maintain accuracy while improving inference speed.</w:t>
      </w:r>
    </w:p>
    <w:p w14:paraId="5FCE7060" w14:textId="77777777" w:rsidR="00F85FD3" w:rsidRDefault="00F85FD3" w:rsidP="003D018E">
      <w:pPr>
        <w:spacing w:before="240" w:after="0" w:line="240" w:lineRule="auto"/>
        <w:jc w:val="both"/>
        <w:rPr>
          <w:lang w:val="en-IN"/>
        </w:rPr>
      </w:pPr>
    </w:p>
    <w:p w14:paraId="34D42AF3" w14:textId="77777777" w:rsidR="00F85FD3" w:rsidRPr="00F85FD3" w:rsidRDefault="00F85FD3" w:rsidP="003D018E">
      <w:pPr>
        <w:spacing w:before="240" w:after="0" w:line="240" w:lineRule="auto"/>
        <w:jc w:val="both"/>
        <w:rPr>
          <w:lang w:val="en-IN"/>
        </w:rPr>
      </w:pPr>
    </w:p>
    <w:p w14:paraId="7EB50A04" w14:textId="77777777" w:rsidR="00F85FD3" w:rsidRPr="00F85FD3" w:rsidRDefault="00F85FD3" w:rsidP="003D018E">
      <w:pPr>
        <w:spacing w:before="240" w:after="0" w:line="240" w:lineRule="auto"/>
        <w:jc w:val="both"/>
        <w:rPr>
          <w:rFonts w:asciiTheme="majorHAnsi" w:hAnsiTheme="majorHAnsi" w:cstheme="majorHAnsi"/>
          <w:b/>
          <w:bCs/>
          <w:sz w:val="26"/>
          <w:szCs w:val="26"/>
          <w:lang w:val="en-IN"/>
        </w:rPr>
      </w:pPr>
      <w:r w:rsidRPr="00F85FD3">
        <w:rPr>
          <w:rFonts w:asciiTheme="majorHAnsi" w:hAnsiTheme="majorHAnsi" w:cstheme="majorHAnsi"/>
          <w:b/>
          <w:bCs/>
          <w:sz w:val="26"/>
          <w:szCs w:val="26"/>
          <w:lang w:val="en-IN"/>
        </w:rPr>
        <w:t>D. Future Improvements</w:t>
      </w:r>
    </w:p>
    <w:p w14:paraId="024E3B96" w14:textId="77777777" w:rsidR="00F85FD3" w:rsidRPr="00F85FD3" w:rsidRDefault="00F85FD3" w:rsidP="003D018E">
      <w:pPr>
        <w:spacing w:before="240" w:after="0" w:line="240" w:lineRule="auto"/>
        <w:jc w:val="both"/>
        <w:rPr>
          <w:lang w:val="en-IN"/>
        </w:rPr>
      </w:pPr>
      <w:r w:rsidRPr="00F85FD3">
        <w:rPr>
          <w:lang w:val="en-IN"/>
        </w:rPr>
        <w:t>Model Adaptability:</w:t>
      </w:r>
    </w:p>
    <w:p w14:paraId="0E508DFC" w14:textId="77777777" w:rsidR="00F85FD3" w:rsidRPr="00F85FD3" w:rsidRDefault="00F85FD3" w:rsidP="003D018E">
      <w:pPr>
        <w:spacing w:before="240" w:after="0" w:line="240" w:lineRule="auto"/>
        <w:jc w:val="both"/>
        <w:rPr>
          <w:lang w:val="en-IN"/>
        </w:rPr>
      </w:pPr>
      <w:r w:rsidRPr="00F85FD3">
        <w:rPr>
          <w:lang w:val="en-IN"/>
        </w:rPr>
        <w:t xml:space="preserve">Future work could focus on improving the model’s adaptability to extreme conditions like low-light, night-time detection, and adverse weather conditions (e.g., fog, rain). Adding </w:t>
      </w:r>
      <w:r w:rsidRPr="00F85FD3">
        <w:rPr>
          <w:lang w:val="en-IN"/>
        </w:rPr>
        <w:lastRenderedPageBreak/>
        <w:t>more diverse training samples that include these conditions could improve detection accuracy in these challenging environments.</w:t>
      </w:r>
    </w:p>
    <w:p w14:paraId="4363C1A2" w14:textId="77777777" w:rsidR="00F85FD3" w:rsidRPr="00F85FD3" w:rsidRDefault="00F85FD3" w:rsidP="003D018E">
      <w:pPr>
        <w:spacing w:before="240" w:after="0" w:line="240" w:lineRule="auto"/>
        <w:jc w:val="both"/>
        <w:rPr>
          <w:lang w:val="en-IN"/>
        </w:rPr>
      </w:pPr>
      <w:r w:rsidRPr="00F85FD3">
        <w:rPr>
          <w:lang w:val="en-IN"/>
        </w:rPr>
        <w:t>Advanced Motion Tracking:</w:t>
      </w:r>
    </w:p>
    <w:p w14:paraId="65084076" w14:textId="77777777" w:rsidR="00F85FD3" w:rsidRPr="00F85FD3" w:rsidRDefault="00F85FD3" w:rsidP="003D018E">
      <w:pPr>
        <w:spacing w:before="240" w:after="0" w:line="240" w:lineRule="auto"/>
        <w:jc w:val="both"/>
        <w:rPr>
          <w:lang w:val="en-IN"/>
        </w:rPr>
      </w:pPr>
      <w:r w:rsidRPr="00F85FD3">
        <w:rPr>
          <w:lang w:val="en-IN"/>
        </w:rPr>
        <w:t>To enhance tracking in dynamic environments, future versions of the model could integrate more advanced motion tracking algorithms or temporal attention mechanisms that more effectively account for moving targets across frames.</w:t>
      </w:r>
    </w:p>
    <w:p w14:paraId="089DDC31" w14:textId="77777777" w:rsidR="00F85FD3" w:rsidRPr="00F85FD3" w:rsidRDefault="00F85FD3" w:rsidP="003D018E">
      <w:pPr>
        <w:spacing w:before="240" w:after="0" w:line="240" w:lineRule="auto"/>
        <w:jc w:val="both"/>
        <w:rPr>
          <w:lang w:val="en-IN"/>
        </w:rPr>
      </w:pPr>
      <w:r w:rsidRPr="00F85FD3">
        <w:rPr>
          <w:lang w:val="en-IN"/>
        </w:rPr>
        <w:t>Class Imbalance:</w:t>
      </w:r>
    </w:p>
    <w:p w14:paraId="2B14F7CD" w14:textId="77777777" w:rsidR="00F85FD3" w:rsidRPr="00F85FD3" w:rsidRDefault="00F85FD3" w:rsidP="003D018E">
      <w:pPr>
        <w:spacing w:before="240" w:after="0" w:line="240" w:lineRule="auto"/>
        <w:jc w:val="both"/>
        <w:rPr>
          <w:lang w:val="en-IN"/>
        </w:rPr>
      </w:pPr>
      <w:r w:rsidRPr="00F85FD3">
        <w:rPr>
          <w:lang w:val="en-IN"/>
        </w:rPr>
        <w:t>Although the model achieved good accuracy, the class imbalance between the friendly, hostile, and alien targets can be addressed by using techniques like class weighting or data augmentation to ensure that the model performs equally well across all target types.</w:t>
      </w:r>
    </w:p>
    <w:p w14:paraId="5E734F8F" w14:textId="77777777" w:rsidR="00F85FD3" w:rsidRPr="00F85FD3" w:rsidRDefault="00F85FD3" w:rsidP="003D018E">
      <w:pPr>
        <w:spacing w:before="240" w:after="0" w:line="240" w:lineRule="auto"/>
        <w:jc w:val="both"/>
        <w:rPr>
          <w:rFonts w:asciiTheme="majorHAnsi" w:hAnsiTheme="majorHAnsi" w:cstheme="majorHAnsi"/>
          <w:b/>
          <w:bCs/>
          <w:sz w:val="26"/>
          <w:szCs w:val="26"/>
          <w:lang w:val="en-IN"/>
        </w:rPr>
      </w:pPr>
      <w:r w:rsidRPr="00F85FD3">
        <w:rPr>
          <w:rFonts w:asciiTheme="majorHAnsi" w:hAnsiTheme="majorHAnsi" w:cstheme="majorHAnsi"/>
          <w:b/>
          <w:bCs/>
          <w:sz w:val="26"/>
          <w:szCs w:val="26"/>
          <w:lang w:val="en-IN"/>
        </w:rPr>
        <w:t>Summary of Results:</w:t>
      </w:r>
    </w:p>
    <w:p w14:paraId="08C003DC" w14:textId="77777777" w:rsidR="00F85FD3" w:rsidRPr="00F85FD3" w:rsidRDefault="00F85FD3" w:rsidP="003D018E">
      <w:pPr>
        <w:spacing w:before="240" w:after="0" w:line="240" w:lineRule="auto"/>
        <w:jc w:val="both"/>
        <w:rPr>
          <w:lang w:val="en-IN"/>
        </w:rPr>
      </w:pPr>
      <w:r w:rsidRPr="00F85FD3">
        <w:rPr>
          <w:lang w:val="en-IN"/>
        </w:rPr>
        <w:t>Accuracy: 84.43%</w:t>
      </w:r>
    </w:p>
    <w:p w14:paraId="4960B968" w14:textId="77777777" w:rsidR="00F85FD3" w:rsidRPr="00F85FD3" w:rsidRDefault="00F85FD3" w:rsidP="003D018E">
      <w:pPr>
        <w:spacing w:before="240" w:after="0" w:line="240" w:lineRule="auto"/>
        <w:jc w:val="both"/>
        <w:rPr>
          <w:lang w:val="en-IN"/>
        </w:rPr>
      </w:pPr>
      <w:r w:rsidRPr="00F85FD3">
        <w:rPr>
          <w:lang w:val="en-IN"/>
        </w:rPr>
        <w:t>Confidence: 0.91</w:t>
      </w:r>
    </w:p>
    <w:p w14:paraId="1EB5A43F" w14:textId="77777777" w:rsidR="00F85FD3" w:rsidRPr="00F85FD3" w:rsidRDefault="00F85FD3" w:rsidP="003D018E">
      <w:pPr>
        <w:spacing w:before="240" w:after="0" w:line="240" w:lineRule="auto"/>
        <w:jc w:val="both"/>
        <w:rPr>
          <w:lang w:val="en-IN"/>
        </w:rPr>
      </w:pPr>
      <w:r w:rsidRPr="00F85FD3">
        <w:rPr>
          <w:lang w:val="en-IN"/>
        </w:rPr>
        <w:t>Real-time FPS: 15-20 FPS</w:t>
      </w:r>
    </w:p>
    <w:p w14:paraId="396ADA15" w14:textId="77777777" w:rsidR="00F85FD3" w:rsidRPr="00F85FD3" w:rsidRDefault="00F85FD3" w:rsidP="003D018E">
      <w:pPr>
        <w:spacing w:before="240" w:after="0" w:line="240" w:lineRule="auto"/>
        <w:jc w:val="both"/>
        <w:rPr>
          <w:lang w:val="en-IN"/>
        </w:rPr>
      </w:pPr>
      <w:r w:rsidRPr="00F85FD3">
        <w:rPr>
          <w:lang w:val="en-IN"/>
        </w:rPr>
        <w:t>Key Insights:</w:t>
      </w:r>
    </w:p>
    <w:p w14:paraId="284BAB0B" w14:textId="08AB675B" w:rsidR="00F85FD3" w:rsidRDefault="00F85FD3" w:rsidP="003D018E">
      <w:pPr>
        <w:spacing w:before="240" w:after="0" w:line="240" w:lineRule="auto"/>
        <w:jc w:val="both"/>
        <w:rPr>
          <w:lang w:val="en-IN"/>
        </w:rPr>
      </w:pPr>
      <w:r w:rsidRPr="00F85FD3">
        <w:rPr>
          <w:lang w:val="en-IN"/>
        </w:rPr>
        <w:t>Strong performance across urban, rural, and dynamic environments.</w:t>
      </w:r>
      <w:r>
        <w:rPr>
          <w:lang w:val="en-IN"/>
        </w:rPr>
        <w:t xml:space="preserve"> </w:t>
      </w:r>
      <w:r w:rsidRPr="00F85FD3">
        <w:rPr>
          <w:lang w:val="en-IN"/>
        </w:rPr>
        <w:t>Grad-CAM provided valuable insights into model decision-making.</w:t>
      </w:r>
      <w:r>
        <w:rPr>
          <w:lang w:val="en-IN"/>
        </w:rPr>
        <w:t xml:space="preserve"> </w:t>
      </w:r>
      <w:r w:rsidRPr="00F85FD3">
        <w:rPr>
          <w:lang w:val="en-IN"/>
        </w:rPr>
        <w:t>Successful edge device deployment with optimized computational load.</w:t>
      </w:r>
      <w:r>
        <w:rPr>
          <w:lang w:val="en-IN"/>
        </w:rPr>
        <w:t xml:space="preserve"> </w:t>
      </w:r>
      <w:r w:rsidRPr="00F85FD3">
        <w:rPr>
          <w:lang w:val="en-IN"/>
        </w:rPr>
        <w:t>The model shows great promise for real-time multiple target detection, making it suitable for use in defence, surveillance, and other critical applications.</w:t>
      </w:r>
    </w:p>
    <w:p w14:paraId="5EF8CE7E" w14:textId="77777777" w:rsidR="00F85FD3" w:rsidRDefault="00F85FD3" w:rsidP="003D018E">
      <w:pPr>
        <w:spacing w:before="240" w:after="0" w:line="240" w:lineRule="auto"/>
        <w:jc w:val="both"/>
        <w:rPr>
          <w:lang w:val="en-IN"/>
        </w:rPr>
      </w:pPr>
    </w:p>
    <w:p w14:paraId="20C5AFB9" w14:textId="77777777" w:rsidR="00F85FD3" w:rsidRDefault="00F85FD3" w:rsidP="003D018E">
      <w:pPr>
        <w:spacing w:before="240" w:after="0" w:line="240" w:lineRule="auto"/>
        <w:jc w:val="both"/>
        <w:rPr>
          <w:lang w:val="en-IN"/>
        </w:rPr>
      </w:pPr>
    </w:p>
    <w:p w14:paraId="3B74FE23" w14:textId="77777777" w:rsidR="00F85FD3" w:rsidRDefault="00F85FD3" w:rsidP="003D018E">
      <w:pPr>
        <w:spacing w:before="240" w:after="0" w:line="240" w:lineRule="auto"/>
        <w:jc w:val="both"/>
        <w:rPr>
          <w:lang w:val="en-IN"/>
        </w:rPr>
      </w:pPr>
    </w:p>
    <w:p w14:paraId="30CE7D73" w14:textId="77777777" w:rsidR="00F85FD3" w:rsidRDefault="00F85FD3" w:rsidP="003D018E">
      <w:pPr>
        <w:spacing w:before="240" w:after="0" w:line="240" w:lineRule="auto"/>
        <w:jc w:val="both"/>
        <w:rPr>
          <w:lang w:val="en-IN"/>
        </w:rPr>
      </w:pPr>
    </w:p>
    <w:p w14:paraId="0E0A2279" w14:textId="77777777" w:rsidR="00F85FD3" w:rsidRDefault="00F85FD3" w:rsidP="003D018E">
      <w:pPr>
        <w:spacing w:before="240" w:after="0" w:line="240" w:lineRule="auto"/>
        <w:jc w:val="both"/>
        <w:rPr>
          <w:lang w:val="en-IN"/>
        </w:rPr>
      </w:pPr>
    </w:p>
    <w:p w14:paraId="67DDE86B" w14:textId="77777777" w:rsidR="00F85FD3" w:rsidRDefault="00F85FD3" w:rsidP="003D018E">
      <w:pPr>
        <w:spacing w:before="240" w:after="0" w:line="240" w:lineRule="auto"/>
        <w:jc w:val="both"/>
        <w:rPr>
          <w:lang w:val="en-IN"/>
        </w:rPr>
      </w:pPr>
    </w:p>
    <w:p w14:paraId="70A26736" w14:textId="77777777" w:rsidR="00F85FD3" w:rsidRDefault="00F85FD3" w:rsidP="003D018E">
      <w:pPr>
        <w:spacing w:before="240" w:after="0" w:line="240" w:lineRule="auto"/>
        <w:jc w:val="both"/>
        <w:rPr>
          <w:lang w:val="en-IN"/>
        </w:rPr>
      </w:pPr>
    </w:p>
    <w:p w14:paraId="7ED54CF6" w14:textId="77777777" w:rsidR="003D018E" w:rsidRDefault="003D018E" w:rsidP="003D018E">
      <w:pPr>
        <w:spacing w:before="240" w:after="0" w:line="240" w:lineRule="auto"/>
        <w:jc w:val="both"/>
        <w:rPr>
          <w:lang w:val="en-IN"/>
        </w:rPr>
      </w:pPr>
    </w:p>
    <w:p w14:paraId="240A7A27" w14:textId="423F988D" w:rsidR="003D018E" w:rsidRDefault="003D018E" w:rsidP="003D018E">
      <w:pPr>
        <w:spacing w:before="240" w:after="0" w:line="240" w:lineRule="auto"/>
        <w:jc w:val="both"/>
        <w:rPr>
          <w:lang w:val="en-IN"/>
        </w:rPr>
      </w:pPr>
    </w:p>
    <w:p w14:paraId="5EF573D2" w14:textId="77777777" w:rsidR="003D018E" w:rsidRDefault="003D018E" w:rsidP="003D018E">
      <w:pPr>
        <w:spacing w:before="240" w:after="0" w:line="240" w:lineRule="auto"/>
        <w:jc w:val="both"/>
        <w:rPr>
          <w:lang w:val="en-IN"/>
        </w:rPr>
      </w:pPr>
    </w:p>
    <w:p w14:paraId="240F0975" w14:textId="77777777" w:rsidR="003D018E" w:rsidRPr="0047658F" w:rsidRDefault="003D018E" w:rsidP="003D018E">
      <w:pPr>
        <w:spacing w:before="240" w:after="0" w:line="240" w:lineRule="auto"/>
        <w:jc w:val="both"/>
        <w:rPr>
          <w:lang w:val="en-IN"/>
        </w:rPr>
      </w:pPr>
    </w:p>
    <w:p w14:paraId="089D77F2" w14:textId="77777777" w:rsidR="0047658F" w:rsidRPr="0047658F" w:rsidRDefault="0047658F" w:rsidP="003D018E">
      <w:pPr>
        <w:spacing w:before="240" w:after="0" w:line="240" w:lineRule="auto"/>
        <w:jc w:val="both"/>
        <w:rPr>
          <w:b/>
          <w:bCs/>
          <w:lang w:val="en-IN"/>
        </w:rPr>
      </w:pPr>
      <w:r w:rsidRPr="0047658F">
        <w:rPr>
          <w:b/>
          <w:bCs/>
          <w:lang w:val="en-IN"/>
        </w:rPr>
        <w:lastRenderedPageBreak/>
        <w:t>V. Optimization and Deployment</w:t>
      </w:r>
    </w:p>
    <w:p w14:paraId="05EB36DB" w14:textId="24502E49" w:rsidR="00F85FD3" w:rsidRPr="00F85FD3" w:rsidRDefault="0047658F" w:rsidP="003D018E">
      <w:pPr>
        <w:spacing w:before="240" w:after="0" w:line="240" w:lineRule="auto"/>
        <w:jc w:val="both"/>
        <w:rPr>
          <w:lang w:val="en-IN"/>
        </w:rPr>
      </w:pPr>
      <w:r w:rsidRPr="0047658F">
        <w:rPr>
          <w:b/>
          <w:bCs/>
          <w:lang w:val="en-IN"/>
        </w:rPr>
        <w:t>A. Edge Device Optimization</w:t>
      </w:r>
      <w:r w:rsidR="00F85FD3" w:rsidRPr="00F85FD3">
        <w:rPr>
          <w:lang w:val="en-IN"/>
        </w:rPr>
        <w:t xml:space="preserve"> </w:t>
      </w:r>
    </w:p>
    <w:p w14:paraId="51629324" w14:textId="13A96545" w:rsidR="00F85FD3" w:rsidRPr="00F85FD3" w:rsidRDefault="00F85FD3" w:rsidP="003D018E">
      <w:pPr>
        <w:spacing w:before="240" w:after="0" w:line="240" w:lineRule="auto"/>
        <w:jc w:val="both"/>
        <w:rPr>
          <w:lang w:val="en-IN"/>
        </w:rPr>
      </w:pPr>
      <w:r w:rsidRPr="00F85FD3">
        <w:rPr>
          <w:lang w:val="en-IN"/>
        </w:rPr>
        <w:t>Deploying deep learning models on edge devices, such as the Raspberry Pi, requires reducing the computational complexity and memory footprint of the model while preserving its accuracy and inference capabilities. This was achieved through a combination of model optimization techniques, including quantization, pruning, and hardware-specific optimizations.</w:t>
      </w:r>
    </w:p>
    <w:p w14:paraId="4DB3B07B" w14:textId="77777777" w:rsidR="00F85FD3" w:rsidRPr="00F85FD3" w:rsidRDefault="00F85FD3" w:rsidP="003D018E">
      <w:pPr>
        <w:spacing w:before="240" w:after="0" w:line="240" w:lineRule="auto"/>
        <w:jc w:val="both"/>
        <w:rPr>
          <w:lang w:val="en-IN"/>
        </w:rPr>
      </w:pPr>
      <w:r w:rsidRPr="00F85FD3">
        <w:rPr>
          <w:lang w:val="en-IN"/>
        </w:rPr>
        <w:t>1. Quantization</w:t>
      </w:r>
    </w:p>
    <w:p w14:paraId="177DA3F9" w14:textId="3B6458A4" w:rsidR="00F85FD3" w:rsidRPr="00F85FD3" w:rsidRDefault="00F85FD3" w:rsidP="003D018E">
      <w:pPr>
        <w:spacing w:before="240" w:after="0" w:line="240" w:lineRule="auto"/>
        <w:jc w:val="both"/>
        <w:rPr>
          <w:lang w:val="en-IN"/>
        </w:rPr>
      </w:pPr>
      <w:r w:rsidRPr="00F85FD3">
        <w:rPr>
          <w:lang w:val="en-IN"/>
        </w:rPr>
        <w:t>Quantization is a technique that reduces the numerical precision of the model’s weights and activations, thereby reducing the size of the model and improving inference speed. Instead of using the full 32-bit floating-point numbers, quantization converts the weights to lower-bit representations (such as 8-bit integers), which reduces memory usage and speeds up computations on edge devices.</w:t>
      </w:r>
    </w:p>
    <w:p w14:paraId="4A083DC8" w14:textId="77777777" w:rsidR="00F85FD3" w:rsidRPr="00F85FD3" w:rsidRDefault="00F85FD3" w:rsidP="003D018E">
      <w:pPr>
        <w:spacing w:before="240" w:after="0" w:line="240" w:lineRule="auto"/>
        <w:jc w:val="both"/>
        <w:rPr>
          <w:lang w:val="en-IN"/>
        </w:rPr>
      </w:pPr>
      <w:r w:rsidRPr="00F85FD3">
        <w:rPr>
          <w:lang w:val="en-IN"/>
        </w:rPr>
        <w:t>Technique Used: Post-training quantization was applied to the trained model, converting the floating-point weights and activations into 8-bit integers. This not only reduced the model size but also led to faster inference times, as integer operations are typically much faster than floating-point operations on hardware like the Raspberry Pi.</w:t>
      </w:r>
    </w:p>
    <w:p w14:paraId="3936FB15" w14:textId="77777777" w:rsidR="00F85FD3" w:rsidRPr="00F85FD3" w:rsidRDefault="00F85FD3" w:rsidP="003D018E">
      <w:pPr>
        <w:spacing w:before="240" w:after="0" w:line="240" w:lineRule="auto"/>
        <w:jc w:val="both"/>
        <w:rPr>
          <w:lang w:val="en-IN"/>
        </w:rPr>
      </w:pPr>
      <w:r w:rsidRPr="00F85FD3">
        <w:rPr>
          <w:lang w:val="en-IN"/>
        </w:rPr>
        <w:t>Benefits:</w:t>
      </w:r>
    </w:p>
    <w:p w14:paraId="0D4B397C" w14:textId="77777777" w:rsidR="00F85FD3" w:rsidRPr="00F85FD3" w:rsidRDefault="00F85FD3" w:rsidP="003D018E">
      <w:pPr>
        <w:spacing w:before="240" w:after="0" w:line="240" w:lineRule="auto"/>
        <w:jc w:val="both"/>
        <w:rPr>
          <w:lang w:val="en-IN"/>
        </w:rPr>
      </w:pPr>
      <w:r w:rsidRPr="00F85FD3">
        <w:rPr>
          <w:lang w:val="en-IN"/>
        </w:rPr>
        <w:t>Memory Efficiency: The quantized model used significantly less memory, enabling deployment on resource-constrained devices like the Raspberry Pi.</w:t>
      </w:r>
    </w:p>
    <w:p w14:paraId="19E91042" w14:textId="77777777" w:rsidR="00F85FD3" w:rsidRPr="00F85FD3" w:rsidRDefault="00F85FD3" w:rsidP="003D018E">
      <w:pPr>
        <w:spacing w:before="240" w:after="0" w:line="240" w:lineRule="auto"/>
        <w:jc w:val="both"/>
        <w:rPr>
          <w:lang w:val="en-IN"/>
        </w:rPr>
      </w:pPr>
      <w:r w:rsidRPr="00F85FD3">
        <w:rPr>
          <w:lang w:val="en-IN"/>
        </w:rPr>
        <w:t>Faster Inference: Integer-based computations are faster than floating-point ones, leading to a 20-30% reduction in inference time.</w:t>
      </w:r>
    </w:p>
    <w:p w14:paraId="1D216F06" w14:textId="77777777" w:rsidR="00F85FD3" w:rsidRPr="00F85FD3" w:rsidRDefault="00F85FD3" w:rsidP="003D018E">
      <w:pPr>
        <w:spacing w:before="240" w:after="0" w:line="240" w:lineRule="auto"/>
        <w:jc w:val="both"/>
        <w:rPr>
          <w:lang w:val="en-IN"/>
        </w:rPr>
      </w:pPr>
      <w:r w:rsidRPr="00F85FD3">
        <w:rPr>
          <w:lang w:val="en-IN"/>
        </w:rPr>
        <w:t>Minimal Accuracy Loss: The model’s accuracy remained within a tolerable range after quantization, with only a slight reduction in performance (approximately 0.5-1%).</w:t>
      </w:r>
    </w:p>
    <w:p w14:paraId="26ACF1C1" w14:textId="77777777" w:rsidR="00F85FD3" w:rsidRPr="00F85FD3" w:rsidRDefault="00F85FD3" w:rsidP="003D018E">
      <w:pPr>
        <w:spacing w:before="240" w:after="0" w:line="240" w:lineRule="auto"/>
        <w:jc w:val="both"/>
        <w:rPr>
          <w:lang w:val="en-IN"/>
        </w:rPr>
      </w:pPr>
      <w:r w:rsidRPr="00F85FD3">
        <w:rPr>
          <w:lang w:val="en-IN"/>
        </w:rPr>
        <w:t>2. Pruning</w:t>
      </w:r>
    </w:p>
    <w:p w14:paraId="025E8559" w14:textId="74BE1624" w:rsidR="00F85FD3" w:rsidRPr="00F85FD3" w:rsidRDefault="00F85FD3" w:rsidP="003D018E">
      <w:pPr>
        <w:spacing w:before="240" w:after="0" w:line="240" w:lineRule="auto"/>
        <w:jc w:val="both"/>
        <w:rPr>
          <w:lang w:val="en-IN"/>
        </w:rPr>
      </w:pPr>
      <w:r w:rsidRPr="00F85FD3">
        <w:rPr>
          <w:lang w:val="en-IN"/>
        </w:rPr>
        <w:t>Pruning is another technique used to optimize the model by removing redundant or non-contributory parameters (weights) from the network. The pruning process helps reduce the number of operations, which can significantly improve the inference time, especially on devices with limited processing power.</w:t>
      </w:r>
    </w:p>
    <w:p w14:paraId="7F2E68AA" w14:textId="77777777" w:rsidR="00F85FD3" w:rsidRPr="00F85FD3" w:rsidRDefault="00F85FD3" w:rsidP="003D018E">
      <w:pPr>
        <w:spacing w:before="240" w:after="0" w:line="240" w:lineRule="auto"/>
        <w:jc w:val="both"/>
        <w:rPr>
          <w:lang w:val="en-IN"/>
        </w:rPr>
      </w:pPr>
      <w:r w:rsidRPr="00F85FD3">
        <w:rPr>
          <w:lang w:val="en-IN"/>
        </w:rPr>
        <w:t>Technique Used: Weight pruning was applied to the CNN layers to remove weights that had minimal impact on the output. A pruning algorithm was employed that set weights with small absolute values to zero, effectively reducing the number of active connections in the model.</w:t>
      </w:r>
    </w:p>
    <w:p w14:paraId="327250F3" w14:textId="77777777" w:rsidR="00F85FD3" w:rsidRPr="00F85FD3" w:rsidRDefault="00F85FD3" w:rsidP="003D018E">
      <w:pPr>
        <w:spacing w:before="240" w:after="0" w:line="240" w:lineRule="auto"/>
        <w:jc w:val="both"/>
        <w:rPr>
          <w:lang w:val="en-IN"/>
        </w:rPr>
      </w:pPr>
      <w:r w:rsidRPr="00F85FD3">
        <w:rPr>
          <w:lang w:val="en-IN"/>
        </w:rPr>
        <w:t>Benefits:</w:t>
      </w:r>
    </w:p>
    <w:p w14:paraId="6698492D" w14:textId="77777777" w:rsidR="00F85FD3" w:rsidRPr="00F85FD3" w:rsidRDefault="00F85FD3" w:rsidP="003D018E">
      <w:pPr>
        <w:spacing w:before="240" w:after="0" w:line="240" w:lineRule="auto"/>
        <w:jc w:val="both"/>
        <w:rPr>
          <w:lang w:val="en-IN"/>
        </w:rPr>
      </w:pPr>
      <w:r w:rsidRPr="00F85FD3">
        <w:rPr>
          <w:lang w:val="en-IN"/>
        </w:rPr>
        <w:t>Reduced Model Size: By pruning unnecessary weights, the model size was reduced by approximately 15-20%.</w:t>
      </w:r>
    </w:p>
    <w:p w14:paraId="7B3C2773" w14:textId="77777777" w:rsidR="00F85FD3" w:rsidRPr="00F85FD3" w:rsidRDefault="00F85FD3" w:rsidP="003D018E">
      <w:pPr>
        <w:spacing w:before="240" w:after="0" w:line="240" w:lineRule="auto"/>
        <w:jc w:val="both"/>
        <w:rPr>
          <w:lang w:val="en-IN"/>
        </w:rPr>
      </w:pPr>
      <w:r w:rsidRPr="00F85FD3">
        <w:rPr>
          <w:lang w:val="en-IN"/>
        </w:rPr>
        <w:lastRenderedPageBreak/>
        <w:t>Faster Execution: The reduced number of operations translated into faster execution, leading to improved real-time performance on edge devices.</w:t>
      </w:r>
    </w:p>
    <w:p w14:paraId="4DC25A64" w14:textId="77777777" w:rsidR="00F85FD3" w:rsidRPr="00F85FD3" w:rsidRDefault="00F85FD3" w:rsidP="003D018E">
      <w:pPr>
        <w:spacing w:before="240" w:after="0" w:line="240" w:lineRule="auto"/>
        <w:jc w:val="both"/>
        <w:rPr>
          <w:lang w:val="en-IN"/>
        </w:rPr>
      </w:pPr>
      <w:r w:rsidRPr="00F85FD3">
        <w:rPr>
          <w:lang w:val="en-IN"/>
        </w:rPr>
        <w:t>Slight Accuracy Trade-off: While pruning can cause a minor drop in accuracy, careful pruning strategies helped minimize this loss, and the model still achieved an accuracy of 84% after pruning.</w:t>
      </w:r>
    </w:p>
    <w:p w14:paraId="341292A8" w14:textId="77777777" w:rsidR="00F85FD3" w:rsidRPr="00F85FD3" w:rsidRDefault="00F85FD3" w:rsidP="003D018E">
      <w:pPr>
        <w:spacing w:before="240" w:after="0" w:line="240" w:lineRule="auto"/>
        <w:jc w:val="both"/>
        <w:rPr>
          <w:lang w:val="en-IN"/>
        </w:rPr>
      </w:pPr>
      <w:r w:rsidRPr="00F85FD3">
        <w:rPr>
          <w:lang w:val="en-IN"/>
        </w:rPr>
        <w:t>3. Hardware-Specific Optimizations</w:t>
      </w:r>
    </w:p>
    <w:p w14:paraId="24801E55" w14:textId="76AA0CE8" w:rsidR="00F85FD3" w:rsidRPr="00F85FD3" w:rsidRDefault="00F85FD3" w:rsidP="003D018E">
      <w:pPr>
        <w:spacing w:before="240" w:after="0" w:line="240" w:lineRule="auto"/>
        <w:jc w:val="both"/>
        <w:rPr>
          <w:lang w:val="en-IN"/>
        </w:rPr>
      </w:pPr>
      <w:r w:rsidRPr="00F85FD3">
        <w:rPr>
          <w:lang w:val="en-IN"/>
        </w:rPr>
        <w:t>To maximize the performance of the model on Raspberry Pi or similar edge devices, several hardware-specific optimizations were applied. These optimizations took into account the ARM-based architecture of the Raspberry Pi and leveraged specialized hardware capabilities to speed up inference.</w:t>
      </w:r>
    </w:p>
    <w:p w14:paraId="621858D3" w14:textId="77777777" w:rsidR="00F85FD3" w:rsidRPr="00F85FD3" w:rsidRDefault="00F85FD3" w:rsidP="003D018E">
      <w:pPr>
        <w:spacing w:before="240" w:after="0" w:line="240" w:lineRule="auto"/>
        <w:jc w:val="both"/>
        <w:rPr>
          <w:lang w:val="en-IN"/>
        </w:rPr>
      </w:pPr>
      <w:r w:rsidRPr="00F85FD3">
        <w:rPr>
          <w:lang w:val="en-IN"/>
        </w:rPr>
        <w:t>Edge-Device Optimized Libraries: The model was implemented using optimized libraries such as TensorFlow Lite for efficient execution on edge devices. TensorFlow Lite is a lightweight solution designed for mobile and embedded devices and enables the use of quantized models for faster inference.</w:t>
      </w:r>
    </w:p>
    <w:p w14:paraId="5B148E76" w14:textId="77777777" w:rsidR="00F85FD3" w:rsidRPr="00F85FD3" w:rsidRDefault="00F85FD3" w:rsidP="003D018E">
      <w:pPr>
        <w:spacing w:before="240" w:after="0" w:line="240" w:lineRule="auto"/>
        <w:jc w:val="both"/>
        <w:rPr>
          <w:lang w:val="en-IN"/>
        </w:rPr>
      </w:pPr>
      <w:r w:rsidRPr="00F85FD3">
        <w:rPr>
          <w:lang w:val="en-IN"/>
        </w:rPr>
        <w:t>GPU/NEON Acceleration: On Raspberry Pi models with NEON (ARM’s SIMD architecture) support, the model was compiled to take advantage of the SIMD operations, improving the model’s speed for certain matrix and vector computations.</w:t>
      </w:r>
    </w:p>
    <w:p w14:paraId="3EAA2FB7" w14:textId="77777777" w:rsidR="00F85FD3" w:rsidRPr="00F85FD3" w:rsidRDefault="00F85FD3" w:rsidP="003D018E">
      <w:pPr>
        <w:spacing w:before="240" w:after="0" w:line="240" w:lineRule="auto"/>
        <w:jc w:val="both"/>
        <w:rPr>
          <w:lang w:val="en-IN"/>
        </w:rPr>
      </w:pPr>
      <w:r w:rsidRPr="00F85FD3">
        <w:rPr>
          <w:lang w:val="en-IN"/>
        </w:rPr>
        <w:t>Parallel Processing: For multi-threaded execution, the model was optimized to run across multiple cores of the Raspberry Pi, utilizing parallelism to further boost performance without overloading any single core.</w:t>
      </w:r>
    </w:p>
    <w:p w14:paraId="21F55A12" w14:textId="77777777" w:rsidR="00F85FD3" w:rsidRPr="00F85FD3" w:rsidRDefault="00F85FD3" w:rsidP="003D018E">
      <w:pPr>
        <w:spacing w:before="240" w:after="0" w:line="240" w:lineRule="auto"/>
        <w:jc w:val="both"/>
        <w:rPr>
          <w:lang w:val="en-IN"/>
        </w:rPr>
      </w:pPr>
      <w:r w:rsidRPr="00F85FD3">
        <w:rPr>
          <w:lang w:val="en-IN"/>
        </w:rPr>
        <w:t>Cross-compilation: The model was trained and optimized in a higher-performance environment (using a GPU or cloud-based system) and then cross-compiled for deployment on the Raspberry Pi, minimizing the overhead of running intensive computations directly on the device.</w:t>
      </w:r>
    </w:p>
    <w:p w14:paraId="5C8D2F2B" w14:textId="77777777" w:rsidR="00F85FD3" w:rsidRPr="00F85FD3" w:rsidRDefault="00F85FD3" w:rsidP="003D018E">
      <w:pPr>
        <w:spacing w:before="240" w:after="0" w:line="240" w:lineRule="auto"/>
        <w:jc w:val="both"/>
        <w:rPr>
          <w:lang w:val="en-IN"/>
        </w:rPr>
      </w:pPr>
      <w:r w:rsidRPr="00F85FD3">
        <w:rPr>
          <w:lang w:val="en-IN"/>
        </w:rPr>
        <w:t>4. Latency and Real-Time Performance</w:t>
      </w:r>
    </w:p>
    <w:p w14:paraId="45512C3B" w14:textId="7C702E38" w:rsidR="00F85FD3" w:rsidRPr="00F85FD3" w:rsidRDefault="00F85FD3" w:rsidP="003D018E">
      <w:pPr>
        <w:spacing w:before="240" w:after="0" w:line="240" w:lineRule="auto"/>
        <w:jc w:val="both"/>
        <w:rPr>
          <w:lang w:val="en-IN"/>
        </w:rPr>
      </w:pPr>
      <w:r w:rsidRPr="00F85FD3">
        <w:rPr>
          <w:lang w:val="en-IN"/>
        </w:rPr>
        <w:t>After applying the quantization, pruning, and hardware optimizations, the model was tested for real-time inference performance on the Raspberry Pi. The optimized model demonstrated a processing rate of 15-20 frames per second (FPS), which is sufficient for most real-time video detection tasks. This performance was achieved with minimal latency, ensuring that the model could be used in practical scenarios such as surveillance and military operations where quick decision-making is crucial.</w:t>
      </w:r>
    </w:p>
    <w:p w14:paraId="561AA255" w14:textId="77777777" w:rsidR="00F85FD3" w:rsidRPr="00F85FD3" w:rsidRDefault="00F85FD3" w:rsidP="003D018E">
      <w:pPr>
        <w:spacing w:before="240" w:after="0" w:line="240" w:lineRule="auto"/>
        <w:jc w:val="both"/>
        <w:rPr>
          <w:lang w:val="en-IN"/>
        </w:rPr>
      </w:pPr>
      <w:r w:rsidRPr="00F85FD3">
        <w:rPr>
          <w:lang w:val="en-IN"/>
        </w:rPr>
        <w:t>Real-time Inference Speed: The 15-20 FPS rate was consistent during live video feed analysis, making the model suitable for continuous monitoring.</w:t>
      </w:r>
    </w:p>
    <w:p w14:paraId="56D27AFB" w14:textId="77777777" w:rsidR="00F85FD3" w:rsidRPr="00F85FD3" w:rsidRDefault="00F85FD3" w:rsidP="003D018E">
      <w:pPr>
        <w:spacing w:before="240" w:after="0" w:line="240" w:lineRule="auto"/>
        <w:jc w:val="both"/>
        <w:rPr>
          <w:lang w:val="en-IN"/>
        </w:rPr>
      </w:pPr>
      <w:r w:rsidRPr="00F85FD3">
        <w:rPr>
          <w:lang w:val="en-IN"/>
        </w:rPr>
        <w:t xml:space="preserve">Low Latency: The average latency per frame was reduced to 50-60 </w:t>
      </w:r>
      <w:proofErr w:type="spellStart"/>
      <w:r w:rsidRPr="00F85FD3">
        <w:rPr>
          <w:lang w:val="en-IN"/>
        </w:rPr>
        <w:t>ms</w:t>
      </w:r>
      <w:proofErr w:type="spellEnd"/>
      <w:r w:rsidRPr="00F85FD3">
        <w:rPr>
          <w:lang w:val="en-IN"/>
        </w:rPr>
        <w:t>, allowing the model to react in near real-time to changes in the scene.</w:t>
      </w:r>
    </w:p>
    <w:p w14:paraId="133D905E" w14:textId="2EA980A7" w:rsidR="00F85FD3" w:rsidRPr="00F85FD3" w:rsidRDefault="00F85FD3" w:rsidP="003D018E">
      <w:pPr>
        <w:spacing w:before="240" w:after="0" w:line="240" w:lineRule="auto"/>
        <w:jc w:val="both"/>
        <w:rPr>
          <w:lang w:val="en-IN"/>
        </w:rPr>
      </w:pPr>
      <w:r w:rsidRPr="00F85FD3">
        <w:rPr>
          <w:lang w:val="en-IN"/>
        </w:rPr>
        <w:t>This real-time processing capability, along with the ability to run on low-cost edge devices, demonstrates the feasibility of deploying deep learning models in real-world applications.</w:t>
      </w:r>
    </w:p>
    <w:p w14:paraId="3BD81AF9" w14:textId="77777777" w:rsidR="00F85FD3" w:rsidRPr="00F85FD3" w:rsidRDefault="00F85FD3" w:rsidP="003D018E">
      <w:pPr>
        <w:spacing w:before="240" w:after="0" w:line="240" w:lineRule="auto"/>
        <w:jc w:val="both"/>
        <w:rPr>
          <w:rFonts w:asciiTheme="majorHAnsi" w:hAnsiTheme="majorHAnsi" w:cstheme="majorHAnsi"/>
          <w:b/>
          <w:bCs/>
          <w:sz w:val="26"/>
          <w:szCs w:val="26"/>
          <w:lang w:val="en-IN"/>
        </w:rPr>
      </w:pPr>
      <w:r w:rsidRPr="00F85FD3">
        <w:rPr>
          <w:rFonts w:asciiTheme="majorHAnsi" w:hAnsiTheme="majorHAnsi" w:cstheme="majorHAnsi"/>
          <w:b/>
          <w:bCs/>
          <w:sz w:val="26"/>
          <w:szCs w:val="26"/>
          <w:lang w:val="en-IN"/>
        </w:rPr>
        <w:lastRenderedPageBreak/>
        <w:t>B. Deployment Process on Edge Devices</w:t>
      </w:r>
    </w:p>
    <w:p w14:paraId="5CBF3D88" w14:textId="6213DA45" w:rsidR="00F85FD3" w:rsidRPr="00F85FD3" w:rsidRDefault="00F85FD3" w:rsidP="003D018E">
      <w:pPr>
        <w:spacing w:before="240" w:after="0" w:line="240" w:lineRule="auto"/>
        <w:jc w:val="both"/>
        <w:rPr>
          <w:lang w:val="en-IN"/>
        </w:rPr>
      </w:pPr>
      <w:r w:rsidRPr="00F85FD3">
        <w:rPr>
          <w:lang w:val="en-IN"/>
        </w:rPr>
        <w:t>Once the model was optimized, the deployment process involved setting up the environment on the Raspberry Pi and integrating the model with the real-time video stream. This section outlines the steps taken to deploy the model and ensure that it operates effectively in a production environment.</w:t>
      </w:r>
    </w:p>
    <w:p w14:paraId="2FA85F74" w14:textId="77777777" w:rsidR="00F85FD3" w:rsidRPr="00F85FD3" w:rsidRDefault="00F85FD3" w:rsidP="003D018E">
      <w:pPr>
        <w:spacing w:before="240" w:after="0" w:line="240" w:lineRule="auto"/>
        <w:jc w:val="both"/>
        <w:rPr>
          <w:lang w:val="en-IN"/>
        </w:rPr>
      </w:pPr>
      <w:r w:rsidRPr="00F85FD3">
        <w:rPr>
          <w:lang w:val="en-IN"/>
        </w:rPr>
        <w:t>1. Setting Up the Edge Device</w:t>
      </w:r>
    </w:p>
    <w:p w14:paraId="07744C57" w14:textId="37B95C9D" w:rsidR="00F85FD3" w:rsidRPr="00F85FD3" w:rsidRDefault="00F85FD3" w:rsidP="003D018E">
      <w:pPr>
        <w:spacing w:before="240" w:after="0" w:line="240" w:lineRule="auto"/>
        <w:jc w:val="both"/>
        <w:rPr>
          <w:lang w:val="en-IN"/>
        </w:rPr>
      </w:pPr>
      <w:r w:rsidRPr="00F85FD3">
        <w:rPr>
          <w:lang w:val="en-IN"/>
        </w:rPr>
        <w:t>The Raspberry Pi 4 was chosen as the target edge device for deployment due to its performance capabilities and widespread use in embedded systems. The following steps were involved in setting up the Raspberry Pi for model deployment:</w:t>
      </w:r>
    </w:p>
    <w:p w14:paraId="5D14A7A4" w14:textId="77777777" w:rsidR="00F85FD3" w:rsidRDefault="00F85FD3" w:rsidP="003D018E">
      <w:pPr>
        <w:spacing w:before="240" w:after="0" w:line="240" w:lineRule="auto"/>
        <w:jc w:val="both"/>
        <w:rPr>
          <w:lang w:val="en-IN"/>
        </w:rPr>
      </w:pPr>
      <w:r w:rsidRPr="00F85FD3">
        <w:rPr>
          <w:lang w:val="en-IN"/>
        </w:rPr>
        <w:t>Installing Dependencies: The necessary libraries (TensorFlow Lite, OpenCV for video capture, and other dependencies) were installed on the Raspberry Pi to enable the model to process video streams.</w:t>
      </w:r>
      <w:r>
        <w:rPr>
          <w:lang w:val="en-IN"/>
        </w:rPr>
        <w:t xml:space="preserve"> </w:t>
      </w:r>
    </w:p>
    <w:p w14:paraId="304DA784" w14:textId="37D76399" w:rsidR="00F85FD3" w:rsidRPr="00F85FD3" w:rsidRDefault="00F85FD3" w:rsidP="003D018E">
      <w:pPr>
        <w:spacing w:before="240" w:after="0" w:line="240" w:lineRule="auto"/>
        <w:jc w:val="both"/>
        <w:rPr>
          <w:lang w:val="en-IN"/>
        </w:rPr>
      </w:pPr>
      <w:r w:rsidRPr="00F85FD3">
        <w:rPr>
          <w:lang w:val="en-IN"/>
        </w:rPr>
        <w:t xml:space="preserve">Model Conversion to TensorFlow Lite: The final quantized and pruned model was converted to the TensorFlow Lite format, which is optimized for embedded devices. This conversion was done using TensorFlow’s </w:t>
      </w:r>
      <w:proofErr w:type="spellStart"/>
      <w:r w:rsidRPr="00F85FD3">
        <w:rPr>
          <w:lang w:val="en-IN"/>
        </w:rPr>
        <w:t>TFLiteConverter</w:t>
      </w:r>
      <w:proofErr w:type="spellEnd"/>
      <w:r w:rsidRPr="00F85FD3">
        <w:rPr>
          <w:lang w:val="en-IN"/>
        </w:rPr>
        <w:t>, ensuring that the model was compatible with the Raspberry Pi.</w:t>
      </w:r>
    </w:p>
    <w:p w14:paraId="2E204D51" w14:textId="77777777" w:rsidR="00F85FD3" w:rsidRPr="00F85FD3" w:rsidRDefault="00F85FD3" w:rsidP="003D018E">
      <w:pPr>
        <w:spacing w:before="240" w:after="0" w:line="240" w:lineRule="auto"/>
        <w:jc w:val="both"/>
        <w:rPr>
          <w:lang w:val="en-IN"/>
        </w:rPr>
      </w:pPr>
      <w:r w:rsidRPr="00F85FD3">
        <w:rPr>
          <w:lang w:val="en-IN"/>
        </w:rPr>
        <w:t>Video Capture Integration: The Raspberry Pi was connected to a USB camera or a network camera to capture live video. OpenCV was used to manage video streams and feed frames into the model for processing.</w:t>
      </w:r>
    </w:p>
    <w:p w14:paraId="2842F884" w14:textId="77777777" w:rsidR="00F85FD3" w:rsidRPr="00F85FD3" w:rsidRDefault="00F85FD3" w:rsidP="003D018E">
      <w:pPr>
        <w:spacing w:before="240" w:after="0" w:line="240" w:lineRule="auto"/>
        <w:jc w:val="both"/>
        <w:rPr>
          <w:lang w:val="en-IN"/>
        </w:rPr>
      </w:pPr>
      <w:r w:rsidRPr="00F85FD3">
        <w:rPr>
          <w:lang w:val="en-IN"/>
        </w:rPr>
        <w:t>2. Real-Time Deployment</w:t>
      </w:r>
    </w:p>
    <w:p w14:paraId="5F3484FC" w14:textId="10A697A2" w:rsidR="00F85FD3" w:rsidRPr="00F85FD3" w:rsidRDefault="00F85FD3" w:rsidP="003D018E">
      <w:pPr>
        <w:spacing w:before="240" w:after="0" w:line="240" w:lineRule="auto"/>
        <w:jc w:val="both"/>
        <w:rPr>
          <w:lang w:val="en-IN"/>
        </w:rPr>
      </w:pPr>
      <w:r w:rsidRPr="00F85FD3">
        <w:rPr>
          <w:lang w:val="en-IN"/>
        </w:rPr>
        <w:t>Once the model was ready and integrated into the edge device, the deployment environment was tested for real-time performance:</w:t>
      </w:r>
    </w:p>
    <w:p w14:paraId="7CDE9102" w14:textId="77777777" w:rsidR="00F85FD3" w:rsidRPr="00F85FD3" w:rsidRDefault="00F85FD3" w:rsidP="003D018E">
      <w:pPr>
        <w:spacing w:before="240" w:after="0" w:line="240" w:lineRule="auto"/>
        <w:jc w:val="both"/>
        <w:rPr>
          <w:lang w:val="en-IN"/>
        </w:rPr>
      </w:pPr>
      <w:r w:rsidRPr="00F85FD3">
        <w:rPr>
          <w:lang w:val="en-IN"/>
        </w:rPr>
        <w:t>Live Video Stream Processing: The system was able to continuously process video frames at 15-20 FPS, detecting multiple targets in real-time.</w:t>
      </w:r>
    </w:p>
    <w:p w14:paraId="016DF54A" w14:textId="77777777" w:rsidR="00F85FD3" w:rsidRPr="00F85FD3" w:rsidRDefault="00F85FD3" w:rsidP="003D018E">
      <w:pPr>
        <w:spacing w:before="240" w:after="0" w:line="240" w:lineRule="auto"/>
        <w:jc w:val="both"/>
        <w:rPr>
          <w:lang w:val="en-IN"/>
        </w:rPr>
      </w:pPr>
      <w:r w:rsidRPr="00F85FD3">
        <w:rPr>
          <w:lang w:val="en-IN"/>
        </w:rPr>
        <w:t>Real-time Visualization: The model’s predictions were displayed on the screen in real-time, with Grad-CAM visualizations highlighting the regions of interest in the frame that influenced the target detection. This feature is crucial for applications requiring transparent decision-making, such as surveillance or military operations.</w:t>
      </w:r>
    </w:p>
    <w:p w14:paraId="7267B939" w14:textId="77777777" w:rsidR="00F85FD3" w:rsidRPr="00F85FD3" w:rsidRDefault="00F85FD3" w:rsidP="003D018E">
      <w:pPr>
        <w:spacing w:before="240" w:after="0" w:line="240" w:lineRule="auto"/>
        <w:jc w:val="both"/>
        <w:rPr>
          <w:lang w:val="en-IN"/>
        </w:rPr>
      </w:pPr>
      <w:r w:rsidRPr="00F85FD3">
        <w:rPr>
          <w:lang w:val="en-IN"/>
        </w:rPr>
        <w:t>3. Edge Device Monitoring</w:t>
      </w:r>
    </w:p>
    <w:p w14:paraId="118A161C" w14:textId="1B2FB7B0" w:rsidR="00F85FD3" w:rsidRPr="00F85FD3" w:rsidRDefault="00F85FD3" w:rsidP="003D018E">
      <w:pPr>
        <w:spacing w:before="240" w:after="0" w:line="240" w:lineRule="auto"/>
        <w:jc w:val="both"/>
        <w:rPr>
          <w:lang w:val="en-IN"/>
        </w:rPr>
      </w:pPr>
      <w:r w:rsidRPr="00F85FD3">
        <w:rPr>
          <w:lang w:val="en-IN"/>
        </w:rPr>
        <w:t>To ensure that the model continues to perform effectively over time, a monitoring system was set up to track the inference speed, memory usage, and CPU/GPU load. This system helped identify potential performance bottlenecks and provided insights into areas where further optimization might be necessary.</w:t>
      </w:r>
    </w:p>
    <w:p w14:paraId="797EEF68" w14:textId="77777777" w:rsidR="00F85FD3" w:rsidRPr="00F85FD3" w:rsidRDefault="00F85FD3" w:rsidP="003D018E">
      <w:pPr>
        <w:spacing w:before="240" w:after="0" w:line="240" w:lineRule="auto"/>
        <w:jc w:val="both"/>
        <w:rPr>
          <w:lang w:val="en-IN"/>
        </w:rPr>
      </w:pPr>
      <w:r w:rsidRPr="00F85FD3">
        <w:rPr>
          <w:lang w:val="en-IN"/>
        </w:rPr>
        <w:t xml:space="preserve">Monitoring Tools: Tools like </w:t>
      </w:r>
      <w:proofErr w:type="spellStart"/>
      <w:r w:rsidRPr="00F85FD3">
        <w:rPr>
          <w:lang w:val="en-IN"/>
        </w:rPr>
        <w:t>htop</w:t>
      </w:r>
      <w:proofErr w:type="spellEnd"/>
      <w:r w:rsidRPr="00F85FD3">
        <w:rPr>
          <w:lang w:val="en-IN"/>
        </w:rPr>
        <w:t xml:space="preserve">, </w:t>
      </w:r>
      <w:proofErr w:type="spellStart"/>
      <w:r w:rsidRPr="00F85FD3">
        <w:rPr>
          <w:lang w:val="en-IN"/>
        </w:rPr>
        <w:t>nmon</w:t>
      </w:r>
      <w:proofErr w:type="spellEnd"/>
      <w:r w:rsidRPr="00F85FD3">
        <w:rPr>
          <w:lang w:val="en-IN"/>
        </w:rPr>
        <w:t>, and Raspberry Pi-specific performance monitors were used to track system performance during real-time video feed analysis.</w:t>
      </w:r>
    </w:p>
    <w:p w14:paraId="15B374AD" w14:textId="77777777" w:rsidR="00F85FD3" w:rsidRPr="00F85FD3" w:rsidRDefault="00F85FD3" w:rsidP="003D018E">
      <w:pPr>
        <w:spacing w:before="240" w:after="0" w:line="240" w:lineRule="auto"/>
        <w:jc w:val="both"/>
        <w:rPr>
          <w:lang w:val="en-IN"/>
        </w:rPr>
      </w:pPr>
      <w:r w:rsidRPr="00F85FD3">
        <w:rPr>
          <w:lang w:val="en-IN"/>
        </w:rPr>
        <w:lastRenderedPageBreak/>
        <w:t>Continual Optimizations: Based on monitoring data, additional optimizations (e.g., further pruning or memory optimizations) can be applied to improve performance, particularly if future versions of the model are deployed on more advanced or different hardware.</w:t>
      </w:r>
    </w:p>
    <w:p w14:paraId="208FC91F" w14:textId="77777777" w:rsidR="00F85FD3" w:rsidRPr="00F85FD3" w:rsidRDefault="00F85FD3" w:rsidP="003D018E">
      <w:pPr>
        <w:spacing w:before="240" w:after="0" w:line="240" w:lineRule="auto"/>
        <w:jc w:val="both"/>
        <w:rPr>
          <w:rFonts w:asciiTheme="majorHAnsi" w:hAnsiTheme="majorHAnsi" w:cstheme="majorHAnsi"/>
          <w:b/>
          <w:bCs/>
          <w:sz w:val="26"/>
          <w:szCs w:val="26"/>
          <w:lang w:val="en-IN"/>
        </w:rPr>
      </w:pPr>
      <w:r w:rsidRPr="00F85FD3">
        <w:rPr>
          <w:rFonts w:asciiTheme="majorHAnsi" w:hAnsiTheme="majorHAnsi" w:cstheme="majorHAnsi"/>
          <w:b/>
          <w:bCs/>
          <w:sz w:val="26"/>
          <w:szCs w:val="26"/>
          <w:lang w:val="en-IN"/>
        </w:rPr>
        <w:t>C. Summary of Optimization and Deployment</w:t>
      </w:r>
    </w:p>
    <w:p w14:paraId="47236D8C" w14:textId="77777777" w:rsidR="00F85FD3" w:rsidRPr="00F85FD3" w:rsidRDefault="00F85FD3" w:rsidP="003D018E">
      <w:pPr>
        <w:spacing w:before="240" w:after="0" w:line="240" w:lineRule="auto"/>
        <w:jc w:val="both"/>
        <w:rPr>
          <w:lang w:val="en-IN"/>
        </w:rPr>
      </w:pPr>
      <w:r w:rsidRPr="00F85FD3">
        <w:rPr>
          <w:lang w:val="en-IN"/>
        </w:rPr>
        <w:t>Quantization and pruning successfully reduced the model size and computational load, making it suitable for deployment on edge devices such as the Raspberry Pi.</w:t>
      </w:r>
    </w:p>
    <w:p w14:paraId="352E720C" w14:textId="77777777" w:rsidR="00F85FD3" w:rsidRPr="00F85FD3" w:rsidRDefault="00F85FD3" w:rsidP="003D018E">
      <w:pPr>
        <w:spacing w:before="240" w:after="0" w:line="240" w:lineRule="auto"/>
        <w:jc w:val="both"/>
        <w:rPr>
          <w:lang w:val="en-IN"/>
        </w:rPr>
      </w:pPr>
      <w:r w:rsidRPr="00F85FD3">
        <w:rPr>
          <w:lang w:val="en-IN"/>
        </w:rPr>
        <w:t>The optimized model achieved 15-20 FPS in real-time inference, with minimal latency, ensuring its applicability in dynamic environments.</w:t>
      </w:r>
    </w:p>
    <w:p w14:paraId="51D9F633" w14:textId="77777777" w:rsidR="00F85FD3" w:rsidRPr="00F85FD3" w:rsidRDefault="00F85FD3" w:rsidP="003D018E">
      <w:pPr>
        <w:spacing w:before="240" w:after="0" w:line="240" w:lineRule="auto"/>
        <w:jc w:val="both"/>
        <w:rPr>
          <w:lang w:val="en-IN"/>
        </w:rPr>
      </w:pPr>
      <w:r w:rsidRPr="00F85FD3">
        <w:rPr>
          <w:lang w:val="en-IN"/>
        </w:rPr>
        <w:t>Hardware-specific optimizations were applied to leverage the capabilities of the Raspberry Pi, resulting in efficient video processing and reduced inference time.</w:t>
      </w:r>
    </w:p>
    <w:p w14:paraId="31C6D314" w14:textId="77777777" w:rsidR="00F85FD3" w:rsidRPr="00F85FD3" w:rsidRDefault="00F85FD3" w:rsidP="003D018E">
      <w:pPr>
        <w:spacing w:before="240" w:after="0" w:line="240" w:lineRule="auto"/>
        <w:jc w:val="both"/>
        <w:rPr>
          <w:lang w:val="en-IN"/>
        </w:rPr>
      </w:pPr>
      <w:r w:rsidRPr="00F85FD3">
        <w:rPr>
          <w:lang w:val="en-IN"/>
        </w:rPr>
        <w:t>The deployment process involved setting up the Raspberry Pi, converting the model to TensorFlow Lite format, and integrating it with the live video stream for real-time target detection.</w:t>
      </w:r>
    </w:p>
    <w:p w14:paraId="49F302D8" w14:textId="1BBC204C" w:rsidR="0047658F" w:rsidRPr="0047658F" w:rsidRDefault="00F85FD3" w:rsidP="003D018E">
      <w:pPr>
        <w:spacing w:before="240" w:after="0" w:line="240" w:lineRule="auto"/>
        <w:jc w:val="both"/>
        <w:rPr>
          <w:lang w:val="en-IN"/>
        </w:rPr>
      </w:pPr>
      <w:r w:rsidRPr="00F85FD3">
        <w:rPr>
          <w:lang w:val="en-IN"/>
        </w:rPr>
        <w:t>By employing these optimization techniques, the model is not only computationally efficient but also capable of running on low-cost hardware without sacrificing performance, making it highly suitable for real-time applications in defen</w:t>
      </w:r>
      <w:r>
        <w:rPr>
          <w:lang w:val="en-IN"/>
        </w:rPr>
        <w:t>c</w:t>
      </w:r>
      <w:r w:rsidRPr="00F85FD3">
        <w:rPr>
          <w:lang w:val="en-IN"/>
        </w:rPr>
        <w:t>e, surveillance, and other critical domains.</w:t>
      </w:r>
    </w:p>
    <w:p w14:paraId="0AC0E892" w14:textId="77777777" w:rsidR="0047658F" w:rsidRPr="0047658F" w:rsidRDefault="0047658F" w:rsidP="003D018E">
      <w:pPr>
        <w:spacing w:before="240" w:after="0" w:line="240" w:lineRule="auto"/>
        <w:jc w:val="both"/>
        <w:rPr>
          <w:b/>
          <w:bCs/>
          <w:lang w:val="en-IN"/>
        </w:rPr>
      </w:pPr>
      <w:r w:rsidRPr="0047658F">
        <w:rPr>
          <w:b/>
          <w:bCs/>
          <w:lang w:val="en-IN"/>
        </w:rPr>
        <w:t>VI. Conclusion and Future Work</w:t>
      </w:r>
    </w:p>
    <w:p w14:paraId="25A6E32F" w14:textId="758F2FC7" w:rsidR="0047658F" w:rsidRDefault="0047658F" w:rsidP="003D018E">
      <w:pPr>
        <w:spacing w:before="240" w:after="0" w:line="240" w:lineRule="auto"/>
        <w:jc w:val="both"/>
        <w:rPr>
          <w:b/>
          <w:bCs/>
          <w:lang w:val="en-IN"/>
        </w:rPr>
      </w:pPr>
      <w:r w:rsidRPr="0047658F">
        <w:rPr>
          <w:b/>
          <w:bCs/>
          <w:lang w:val="en-IN"/>
        </w:rPr>
        <w:t xml:space="preserve">A. </w:t>
      </w:r>
      <w:r w:rsidR="008C08AB" w:rsidRPr="008C08AB">
        <w:rPr>
          <w:b/>
          <w:bCs/>
        </w:rPr>
        <w:t>Novelty and Contributions</w:t>
      </w:r>
    </w:p>
    <w:p w14:paraId="4C17295F" w14:textId="77777777" w:rsidR="008C08AB" w:rsidRPr="008C08AB" w:rsidRDefault="008C08AB" w:rsidP="003D018E">
      <w:pPr>
        <w:numPr>
          <w:ilvl w:val="0"/>
          <w:numId w:val="12"/>
        </w:numPr>
        <w:spacing w:before="240" w:after="0" w:line="240" w:lineRule="auto"/>
        <w:jc w:val="both"/>
        <w:rPr>
          <w:lang w:val="en-IN"/>
        </w:rPr>
      </w:pPr>
      <w:r w:rsidRPr="008C08AB">
        <w:t xml:space="preserve">Real-Time Explainability with Grad-CAM: Provides visual insights into model decisions by highlighting the key areas of input that influenced the predictions. Enhances transparency and trust in critical applications, such as identifying friendly, hostile, and alien objects. </w:t>
      </w:r>
    </w:p>
    <w:p w14:paraId="2F9AF2BD" w14:textId="77777777" w:rsidR="008C08AB" w:rsidRPr="008C08AB" w:rsidRDefault="008C08AB" w:rsidP="003D018E">
      <w:pPr>
        <w:numPr>
          <w:ilvl w:val="0"/>
          <w:numId w:val="12"/>
        </w:numPr>
        <w:spacing w:before="240" w:after="0" w:line="240" w:lineRule="auto"/>
        <w:jc w:val="both"/>
        <w:rPr>
          <w:lang w:val="en-IN"/>
        </w:rPr>
      </w:pPr>
      <w:r w:rsidRPr="008C08AB">
        <w:t>Adaptive Feedback Loop for Improved Accuracy: Grad-CAM outputs are used to assess model focus, feeding back into the model to dynamically adjust learning parameters. This feedback mechanism enables the model to self-correct and improve its predictions in real-time, simulating reinforcement learning.</w:t>
      </w:r>
    </w:p>
    <w:p w14:paraId="665EF7B4" w14:textId="77777777" w:rsidR="008C08AB" w:rsidRPr="008C08AB" w:rsidRDefault="008C08AB" w:rsidP="003D018E">
      <w:pPr>
        <w:numPr>
          <w:ilvl w:val="0"/>
          <w:numId w:val="12"/>
        </w:numPr>
        <w:spacing w:before="240" w:after="0" w:line="240" w:lineRule="auto"/>
        <w:jc w:val="both"/>
        <w:rPr>
          <w:lang w:val="en-IN"/>
        </w:rPr>
      </w:pPr>
      <w:r w:rsidRPr="008C08AB">
        <w:t>Edge-Ready Optimization: The model is optimized for deployment on edge devices like Raspberry Pi, using techniques such as quantization and model pruning to reduce computational complexity while maintaining high performance. Designed to operate efficiently in diverse terrains and operational modes, making it suitable for real-time target detection in various environments.</w:t>
      </w:r>
    </w:p>
    <w:p w14:paraId="64519353" w14:textId="77777777" w:rsidR="008C08AB" w:rsidRPr="008C08AB" w:rsidRDefault="008C08AB" w:rsidP="003D018E">
      <w:pPr>
        <w:numPr>
          <w:ilvl w:val="0"/>
          <w:numId w:val="12"/>
        </w:numPr>
        <w:spacing w:before="240" w:after="0" w:line="240" w:lineRule="auto"/>
        <w:jc w:val="both"/>
        <w:rPr>
          <w:lang w:val="en-IN"/>
        </w:rPr>
      </w:pPr>
      <w:r w:rsidRPr="008C08AB">
        <w:t>Hybrid CNN-TCN Architecture: The integration of CNN for spatial feature extraction and TCN for temporal dependencies ensures enhanced accuracy in detecting multiple targets across varying terrains and scenarios</w:t>
      </w:r>
    </w:p>
    <w:p w14:paraId="05708F71" w14:textId="77777777" w:rsidR="008C08AB" w:rsidRPr="0047658F" w:rsidRDefault="008C08AB" w:rsidP="003D018E">
      <w:pPr>
        <w:spacing w:before="240" w:after="0" w:line="240" w:lineRule="auto"/>
        <w:jc w:val="both"/>
        <w:rPr>
          <w:b/>
          <w:bCs/>
          <w:lang w:val="en-IN"/>
        </w:rPr>
      </w:pPr>
    </w:p>
    <w:p w14:paraId="389D6CC1" w14:textId="1A8E5752" w:rsidR="00282E27" w:rsidRPr="00282E27" w:rsidRDefault="00282E27" w:rsidP="003D018E">
      <w:pPr>
        <w:spacing w:before="240" w:after="0" w:line="240" w:lineRule="auto"/>
        <w:jc w:val="both"/>
        <w:rPr>
          <w:lang w:val="en-IN"/>
        </w:rPr>
      </w:pPr>
      <w:r w:rsidRPr="00282E27">
        <w:rPr>
          <w:lang w:val="en-IN"/>
        </w:rPr>
        <w:lastRenderedPageBreak/>
        <w:t xml:space="preserve">The real-time multiple target detection model, leveraging the CNN-TCN hybrid architecture with Stationary Wavelet Transform (SWT) and Principal Component Analysis (PCA), represents a significant advancement in real-time video stream processing, particularly for applications in military surveillance, </w:t>
      </w:r>
      <w:r w:rsidR="008C08AB" w:rsidRPr="00282E27">
        <w:rPr>
          <w:lang w:val="en-IN"/>
        </w:rPr>
        <w:t>defence</w:t>
      </w:r>
      <w:r w:rsidRPr="00282E27">
        <w:rPr>
          <w:lang w:val="en-IN"/>
        </w:rPr>
        <w:t>, and other critical sectors requiring accurate target identification in complex environments. The integration of Grad-CAM for interpretability further enhances the model’s usability, offering transparency and trust in the system’s decision-making process.</w:t>
      </w:r>
    </w:p>
    <w:p w14:paraId="0A61E8DB" w14:textId="77777777" w:rsidR="00282E27" w:rsidRPr="00282E27" w:rsidRDefault="00282E27" w:rsidP="003D018E">
      <w:pPr>
        <w:spacing w:before="240" w:after="0" w:line="240" w:lineRule="auto"/>
        <w:jc w:val="both"/>
        <w:rPr>
          <w:lang w:val="en-IN"/>
        </w:rPr>
      </w:pPr>
      <w:r w:rsidRPr="00282E27">
        <w:rPr>
          <w:lang w:val="en-IN"/>
        </w:rPr>
        <w:t>Through rigorous experimentation and validation, the model demonstrated strong performance with an accuracy of 84.43% and confidence of 0.91, making it capable of detecting multiple targets—friendly, hostile, and alien—across various terrains, including both urban and rural environments. The combination of CNN for spatial feature extraction and TCN for temporal sequence learning allowed the model to effectively identify and classify moving targets in dynamic, real-time video streams, offering a high degree of adaptability to different operational scenarios.</w:t>
      </w:r>
    </w:p>
    <w:p w14:paraId="692ECAA2" w14:textId="77777777" w:rsidR="00282E27" w:rsidRPr="00282E27" w:rsidRDefault="00282E27" w:rsidP="003D018E">
      <w:pPr>
        <w:spacing w:before="240" w:after="0" w:line="240" w:lineRule="auto"/>
        <w:jc w:val="both"/>
        <w:rPr>
          <w:lang w:val="en-IN"/>
        </w:rPr>
      </w:pPr>
      <w:r w:rsidRPr="00282E27">
        <w:rPr>
          <w:lang w:val="en-IN"/>
        </w:rPr>
        <w:t xml:space="preserve">In terms of optimization, the model was successfully quantized and pruned to significantly reduce memory requirements and computational complexity, ensuring its compatibility with edge devices like the Raspberry Pi. The model maintained robust real-time performance with 15-20 frames per second (FPS) and low latency (approximately 50-60 </w:t>
      </w:r>
      <w:proofErr w:type="spellStart"/>
      <w:r w:rsidRPr="00282E27">
        <w:rPr>
          <w:lang w:val="en-IN"/>
        </w:rPr>
        <w:t>ms</w:t>
      </w:r>
      <w:proofErr w:type="spellEnd"/>
      <w:r w:rsidRPr="00282E27">
        <w:rPr>
          <w:lang w:val="en-IN"/>
        </w:rPr>
        <w:t xml:space="preserve"> per frame), which is essential for time-sensitive applications. These optimizations enable deployment in resource-constrained environments without sacrificing performance, ensuring that the model can operate efficiently even on low-cost hardware.</w:t>
      </w:r>
    </w:p>
    <w:p w14:paraId="4320A814" w14:textId="77777777" w:rsidR="00282E27" w:rsidRPr="00282E27" w:rsidRDefault="00282E27" w:rsidP="003D018E">
      <w:pPr>
        <w:spacing w:before="240" w:after="0" w:line="240" w:lineRule="auto"/>
        <w:jc w:val="both"/>
        <w:rPr>
          <w:lang w:val="en-IN"/>
        </w:rPr>
      </w:pPr>
      <w:r w:rsidRPr="00282E27">
        <w:rPr>
          <w:lang w:val="en-IN"/>
        </w:rPr>
        <w:t>The use of Grad-CAM enabled real-time explainability, which is crucial for applications where understanding the model’s decision-making process is as important as the model’s accuracy. This is particularly valuable in high-stakes situations such as military operations or surveillance, where trusting the system’s output is essential for making informed, critical decisions.</w:t>
      </w:r>
    </w:p>
    <w:p w14:paraId="34980568" w14:textId="77777777" w:rsidR="00282E27" w:rsidRDefault="00282E27" w:rsidP="003D018E">
      <w:pPr>
        <w:spacing w:before="240" w:after="0" w:line="240" w:lineRule="auto"/>
        <w:jc w:val="both"/>
        <w:rPr>
          <w:b/>
          <w:bCs/>
          <w:lang w:val="en-IN"/>
        </w:rPr>
      </w:pPr>
      <w:r w:rsidRPr="00282E27">
        <w:rPr>
          <w:lang w:val="en-IN"/>
        </w:rPr>
        <w:t>In summary, this project has demonstrated that a hybrid CNN-TCN architecture, coupled with modern optimization and interpretability techniques, can provide an effective solution for real-time, multiple target detection in video streams. The approach balances accuracy, speed, and explainability, making it suitable for deployment on edge devices and in mission-critical scenarios.</w:t>
      </w:r>
      <w:r w:rsidRPr="00282E27">
        <w:rPr>
          <w:b/>
          <w:bCs/>
          <w:lang w:val="en-IN"/>
        </w:rPr>
        <w:t xml:space="preserve"> </w:t>
      </w:r>
    </w:p>
    <w:p w14:paraId="079BF4CA" w14:textId="7D8D663C" w:rsidR="0047658F" w:rsidRPr="0047658F" w:rsidRDefault="0047658F" w:rsidP="003D018E">
      <w:pPr>
        <w:spacing w:before="240" w:after="0" w:line="240" w:lineRule="auto"/>
        <w:jc w:val="both"/>
        <w:rPr>
          <w:b/>
          <w:bCs/>
          <w:lang w:val="en-IN"/>
        </w:rPr>
      </w:pPr>
      <w:r w:rsidRPr="0047658F">
        <w:rPr>
          <w:b/>
          <w:bCs/>
          <w:lang w:val="en-IN"/>
        </w:rPr>
        <w:t>B. Future Work</w:t>
      </w:r>
    </w:p>
    <w:p w14:paraId="379AA6F5" w14:textId="77777777" w:rsidR="00282E27" w:rsidRPr="00282E27" w:rsidRDefault="00282E27" w:rsidP="003D018E">
      <w:pPr>
        <w:spacing w:before="240" w:after="0" w:line="240" w:lineRule="auto"/>
        <w:jc w:val="both"/>
        <w:rPr>
          <w:lang w:val="en-IN"/>
        </w:rPr>
      </w:pPr>
      <w:r w:rsidRPr="00282E27">
        <w:rPr>
          <w:lang w:val="en-IN"/>
        </w:rPr>
        <w:t>While the current model achieves strong performance, several areas present opportunities for further refinement and expansion. The following directions are considered for future work:</w:t>
      </w:r>
    </w:p>
    <w:p w14:paraId="4303D3FA" w14:textId="77777777" w:rsidR="00282E27" w:rsidRPr="00282E27" w:rsidRDefault="00282E27" w:rsidP="003D018E">
      <w:pPr>
        <w:spacing w:before="240" w:after="0" w:line="240" w:lineRule="auto"/>
        <w:jc w:val="both"/>
        <w:rPr>
          <w:lang w:val="en-IN"/>
        </w:rPr>
      </w:pPr>
      <w:r w:rsidRPr="00282E27">
        <w:rPr>
          <w:lang w:val="en-IN"/>
        </w:rPr>
        <w:t>Enhancing Adaptability Across More Diverse Terrains: The current model has been validated across urban and rural environments. However, expanding the dataset to include more diverse terrains, such as mountainous, desert, and forest regions, would improve the model's ability to handle real-world variability. Incorporating additional scenarios such as night-time, fog, or rainy conditions could also improve the robustness and reliability of the model across various environmental factors that might affect visual inputs.</w:t>
      </w:r>
    </w:p>
    <w:p w14:paraId="04E808E6" w14:textId="77777777" w:rsidR="00282E27" w:rsidRPr="00282E27" w:rsidRDefault="00282E27" w:rsidP="003D018E">
      <w:pPr>
        <w:spacing w:before="240" w:after="0" w:line="240" w:lineRule="auto"/>
        <w:jc w:val="both"/>
        <w:rPr>
          <w:lang w:val="en-IN"/>
        </w:rPr>
      </w:pPr>
      <w:r w:rsidRPr="00282E27">
        <w:rPr>
          <w:lang w:val="en-IN"/>
        </w:rPr>
        <w:lastRenderedPageBreak/>
        <w:t>Model Performance Optimization: Although the quantization and pruning techniques used have significantly reduced model size and improved performance, there is still room for further optimization. More advanced compression techniques such as knowledge distillation could be explored, where a smaller "student" model is trained to replicate the performance of a larger "teacher" model. This could further reduce the computational footprint while maintaining high accuracy.</w:t>
      </w:r>
    </w:p>
    <w:p w14:paraId="54AA0252" w14:textId="77777777" w:rsidR="00282E27" w:rsidRPr="00282E27" w:rsidRDefault="00282E27" w:rsidP="003D018E">
      <w:pPr>
        <w:spacing w:before="240" w:after="0" w:line="240" w:lineRule="auto"/>
        <w:jc w:val="both"/>
        <w:rPr>
          <w:lang w:val="en-IN"/>
        </w:rPr>
      </w:pPr>
      <w:r w:rsidRPr="00282E27">
        <w:rPr>
          <w:lang w:val="en-IN"/>
        </w:rPr>
        <w:t>Real-Time Model Updates with Online Learning: For applications where the environment is constantly changing or evolving, such as military operations or autonomous vehicles, the ability to update the model in real time could be crucial. Exploring online learning techniques, where the model continuously learns and adapts based on new data collected from live video streams, would make the system more adaptable and dynamic. This could allow the model to improve its detection capabilities over time without the need for retraining from scratch.</w:t>
      </w:r>
    </w:p>
    <w:p w14:paraId="1927E86C" w14:textId="77777777" w:rsidR="00282E27" w:rsidRPr="00282E27" w:rsidRDefault="00282E27" w:rsidP="003D018E">
      <w:pPr>
        <w:spacing w:before="240" w:after="0" w:line="240" w:lineRule="auto"/>
        <w:jc w:val="both"/>
        <w:rPr>
          <w:lang w:val="en-IN"/>
        </w:rPr>
      </w:pPr>
      <w:r w:rsidRPr="00282E27">
        <w:rPr>
          <w:lang w:val="en-IN"/>
        </w:rPr>
        <w:t>Incorporating Multi-Sensor Fusion: Real-world scenarios often require the integration of data from multiple sensors (e.g., infrared, radar, and visual sensors) to improve the accuracy and robustness of target detection. Future work could focus on incorporating multi-sensor fusion, where the CNN-TCN model is enhanced to process and combine information from different types of sensors, improving detection performance in low-visibility conditions or when one sensor type might be obstructed or unreliable.</w:t>
      </w:r>
    </w:p>
    <w:p w14:paraId="2B0C288A" w14:textId="77777777" w:rsidR="00282E27" w:rsidRPr="00282E27" w:rsidRDefault="00282E27" w:rsidP="003D018E">
      <w:pPr>
        <w:spacing w:before="240" w:after="0" w:line="240" w:lineRule="auto"/>
        <w:jc w:val="both"/>
        <w:rPr>
          <w:lang w:val="en-IN"/>
        </w:rPr>
      </w:pPr>
      <w:r w:rsidRPr="00282E27">
        <w:rPr>
          <w:lang w:val="en-IN"/>
        </w:rPr>
        <w:t>Expanding Target Classification: The current model classifies targets as friendly, hostile, or alien. However, future versions could be expanded to include more granular categories of targets, such as distinguishing between types of vehicles or specific individuals based on advanced facial recognition or object detection methods. This could provide more precise targeting for specialized applications, such as counter-terrorism or search and rescue missions.</w:t>
      </w:r>
    </w:p>
    <w:p w14:paraId="0C7BFD8B" w14:textId="77777777" w:rsidR="00282E27" w:rsidRPr="00282E27" w:rsidRDefault="00282E27" w:rsidP="003D018E">
      <w:pPr>
        <w:spacing w:before="240" w:after="0" w:line="240" w:lineRule="auto"/>
        <w:jc w:val="both"/>
        <w:rPr>
          <w:lang w:val="en-IN"/>
        </w:rPr>
      </w:pPr>
      <w:r w:rsidRPr="00282E27">
        <w:rPr>
          <w:lang w:val="en-IN"/>
        </w:rPr>
        <w:t>Integration with Autonomous Systems: An exciting avenue for future work involves integrating the target detection model with autonomous systems such as drones, self-driving cars, or robotic platforms. The real-time processing and optimization for edge deployment could allow for seamless integration, where these platforms can make autonomous decisions based on live video stream analysis for tasks like navigation, search and rescue, or perimeter security.</w:t>
      </w:r>
    </w:p>
    <w:p w14:paraId="0BBA74F2" w14:textId="77777777" w:rsidR="00282E27" w:rsidRPr="00282E27" w:rsidRDefault="00282E27" w:rsidP="003D018E">
      <w:pPr>
        <w:spacing w:before="240" w:after="0" w:line="240" w:lineRule="auto"/>
        <w:jc w:val="both"/>
        <w:rPr>
          <w:lang w:val="en-IN"/>
        </w:rPr>
      </w:pPr>
      <w:r w:rsidRPr="00282E27">
        <w:rPr>
          <w:lang w:val="en-IN"/>
        </w:rPr>
        <w:t>Ethical Considerations and Bias Mitigation: As target detection models are deployed in sensitive domains such as military operations, surveillance, and law enforcement, it is crucial to address potential ethical concerns related to privacy and fairness. Future work should focus on investigating bias mitigation strategies to ensure that the model operates fairly and does not disproportionately misclassify certain target categories based on demographic or environmental factors. Additionally, the ethical implications of deploying autonomous systems based on such models should be carefully considered to avoid misuse in critical situations.</w:t>
      </w:r>
    </w:p>
    <w:p w14:paraId="0B252B47" w14:textId="77777777" w:rsidR="00282E27" w:rsidRPr="00282E27" w:rsidRDefault="00282E27" w:rsidP="003D018E">
      <w:pPr>
        <w:spacing w:before="240" w:after="0" w:line="240" w:lineRule="auto"/>
        <w:jc w:val="both"/>
        <w:rPr>
          <w:lang w:val="en-IN"/>
        </w:rPr>
      </w:pPr>
      <w:r w:rsidRPr="00282E27">
        <w:rPr>
          <w:lang w:val="en-IN"/>
        </w:rPr>
        <w:t xml:space="preserve">Human-in-the-loop Systems for Decision Support: To ensure that the model operates effectively in real-world situations, it would be beneficial to develop human-in-the-loop (HITL) systems that allow human operators to interact with the model’s predictions. This could help in refining the model's decisions and providing oversight for critical tasks, such as military targeting or surveillance monitoring. Such systems can help build trust in AI </w:t>
      </w:r>
      <w:r w:rsidRPr="00282E27">
        <w:rPr>
          <w:lang w:val="en-IN"/>
        </w:rPr>
        <w:lastRenderedPageBreak/>
        <w:t>models, especially in high-stakes scenarios, by allowing operators to verify and adjust the system's predictions when necessary.</w:t>
      </w:r>
    </w:p>
    <w:p w14:paraId="2BFA0196" w14:textId="77777777" w:rsidR="00282E27" w:rsidRPr="00282E27" w:rsidRDefault="00282E27" w:rsidP="003D018E">
      <w:pPr>
        <w:spacing w:before="240" w:after="0" w:line="240" w:lineRule="auto"/>
        <w:jc w:val="both"/>
        <w:rPr>
          <w:rFonts w:asciiTheme="majorHAnsi" w:hAnsiTheme="majorHAnsi" w:cstheme="majorHAnsi"/>
          <w:b/>
          <w:bCs/>
          <w:sz w:val="26"/>
          <w:szCs w:val="26"/>
          <w:lang w:val="en-IN"/>
        </w:rPr>
      </w:pPr>
      <w:r w:rsidRPr="00282E27">
        <w:rPr>
          <w:rFonts w:asciiTheme="majorHAnsi" w:hAnsiTheme="majorHAnsi" w:cstheme="majorHAnsi"/>
          <w:b/>
          <w:bCs/>
          <w:sz w:val="26"/>
          <w:szCs w:val="26"/>
          <w:lang w:val="en-IN"/>
        </w:rPr>
        <w:t>Conclusion</w:t>
      </w:r>
    </w:p>
    <w:p w14:paraId="00B2524F" w14:textId="166A7C4F" w:rsidR="0047658F" w:rsidRPr="0047658F" w:rsidRDefault="00282E27" w:rsidP="003D018E">
      <w:pPr>
        <w:spacing w:before="240" w:after="0" w:line="240" w:lineRule="auto"/>
        <w:jc w:val="both"/>
        <w:rPr>
          <w:lang w:val="en-IN"/>
        </w:rPr>
      </w:pPr>
      <w:r w:rsidRPr="00282E27">
        <w:rPr>
          <w:lang w:val="en-IN"/>
        </w:rPr>
        <w:t>In conclusion, this project has successfully demonstrated the power of a hybrid CNN-TCN model for real-time, multiple target detection in live video streams. By combining cutting-edge image processing, temporal modelling, and edge optimization techniques, the model is highly effective in identifying and classifying targets with a high degree of accuracy and explainability. The model's optimization for edge deployment ensures it can run efficiently on low-cost hardware, making it suitable for practical applications in defen</w:t>
      </w:r>
      <w:r>
        <w:rPr>
          <w:lang w:val="en-IN"/>
        </w:rPr>
        <w:t>c</w:t>
      </w:r>
      <w:r w:rsidRPr="00282E27">
        <w:rPr>
          <w:lang w:val="en-IN"/>
        </w:rPr>
        <w:t>e, surveillance, and autonomous systems. Moving forward, the focus will be on expanding the model's capabilities to handle more complex scenarios, improving its adaptability, and exploring broader applications in both military and civilian sectors.</w:t>
      </w:r>
    </w:p>
    <w:p w14:paraId="559BA659" w14:textId="77777777" w:rsidR="00282E27" w:rsidRDefault="00282E27" w:rsidP="003D018E">
      <w:pPr>
        <w:spacing w:before="240" w:after="0" w:line="240" w:lineRule="auto"/>
        <w:jc w:val="both"/>
        <w:rPr>
          <w:b/>
          <w:bCs/>
          <w:lang w:val="en-IN"/>
        </w:rPr>
      </w:pPr>
    </w:p>
    <w:p w14:paraId="358273B8" w14:textId="77777777" w:rsidR="003D018E" w:rsidRDefault="003D018E" w:rsidP="003D018E">
      <w:pPr>
        <w:spacing w:before="240" w:after="0" w:line="240" w:lineRule="auto"/>
        <w:jc w:val="both"/>
        <w:rPr>
          <w:b/>
          <w:bCs/>
          <w:lang w:val="en-IN"/>
        </w:rPr>
      </w:pPr>
    </w:p>
    <w:p w14:paraId="540C4DE1" w14:textId="70AE683D" w:rsidR="0047658F" w:rsidRPr="0047658F" w:rsidRDefault="0047658F" w:rsidP="003D018E">
      <w:pPr>
        <w:spacing w:before="240" w:after="0" w:line="240" w:lineRule="auto"/>
        <w:jc w:val="both"/>
        <w:rPr>
          <w:b/>
          <w:bCs/>
          <w:lang w:val="en-IN"/>
        </w:rPr>
      </w:pPr>
      <w:r w:rsidRPr="0047658F">
        <w:rPr>
          <w:b/>
          <w:bCs/>
          <w:lang w:val="en-IN"/>
        </w:rPr>
        <w:t>References</w:t>
      </w:r>
    </w:p>
    <w:bookmarkEnd w:id="0"/>
    <w:p w14:paraId="3740C8E9" w14:textId="77777777" w:rsidR="002D5061" w:rsidRPr="002D5061" w:rsidRDefault="002D5061" w:rsidP="002D5061">
      <w:pPr>
        <w:spacing w:before="240" w:after="0" w:line="240" w:lineRule="auto"/>
        <w:jc w:val="both"/>
        <w:rPr>
          <w:lang w:val="en-IN"/>
        </w:rPr>
      </w:pPr>
      <w:r w:rsidRPr="002D5061">
        <w:rPr>
          <w:lang w:val="en-IN"/>
        </w:rPr>
        <w:t>[</w:t>
      </w:r>
      <w:proofErr w:type="gramStart"/>
      <w:r w:rsidRPr="002D5061">
        <w:rPr>
          <w:lang w:val="en-IN"/>
        </w:rPr>
        <w:t>1]M.</w:t>
      </w:r>
      <w:proofErr w:type="gramEnd"/>
      <w:r w:rsidRPr="002D5061">
        <w:rPr>
          <w:lang w:val="en-IN"/>
        </w:rPr>
        <w:t xml:space="preserve"> M. Abdul-Rahman et al., "Translation and Cross-Cultural Adaptation of the Postural Assessment Scale for Stroke in Arabic-speaking Population," JDR, 2024. [Online]. Available: https://www.scienceopen.com/hosted-document?doi=10.57197/JDR-2024-0034.</w:t>
      </w:r>
    </w:p>
    <w:p w14:paraId="4B686E95" w14:textId="77777777" w:rsidR="002D5061" w:rsidRPr="002D5061" w:rsidRDefault="002D5061" w:rsidP="002D5061">
      <w:pPr>
        <w:spacing w:before="240" w:after="0" w:line="240" w:lineRule="auto"/>
        <w:jc w:val="both"/>
        <w:rPr>
          <w:lang w:val="en-IN"/>
        </w:rPr>
      </w:pPr>
      <w:r w:rsidRPr="002D5061">
        <w:rPr>
          <w:lang w:val="en-IN"/>
        </w:rPr>
        <w:t>[</w:t>
      </w:r>
      <w:proofErr w:type="gramStart"/>
      <w:r w:rsidRPr="002D5061">
        <w:rPr>
          <w:lang w:val="en-IN"/>
        </w:rPr>
        <w:t>2]C.</w:t>
      </w:r>
      <w:proofErr w:type="gramEnd"/>
      <w:r w:rsidRPr="002D5061">
        <w:rPr>
          <w:lang w:val="en-IN"/>
        </w:rPr>
        <w:t xml:space="preserve"> R. </w:t>
      </w:r>
      <w:proofErr w:type="spellStart"/>
      <w:r w:rsidRPr="002D5061">
        <w:rPr>
          <w:lang w:val="en-IN"/>
        </w:rPr>
        <w:t>Suthikshn</w:t>
      </w:r>
      <w:proofErr w:type="spellEnd"/>
      <w:r w:rsidRPr="002D5061">
        <w:rPr>
          <w:lang w:val="en-IN"/>
        </w:rPr>
        <w:t xml:space="preserve"> Kumar, "ML-Based Aircraft Detection and Classification," Kaggle, 2024. [Online]. Available: https://www.kaggle.com/code/crsuthikshnkumar/ml-based-aircraft-detection-classification-crsk.</w:t>
      </w:r>
    </w:p>
    <w:p w14:paraId="00671F1A" w14:textId="77777777" w:rsidR="002D5061" w:rsidRPr="002D5061" w:rsidRDefault="002D5061" w:rsidP="002D5061">
      <w:pPr>
        <w:spacing w:before="240" w:after="0" w:line="240" w:lineRule="auto"/>
        <w:jc w:val="both"/>
        <w:rPr>
          <w:lang w:val="en-IN"/>
        </w:rPr>
      </w:pPr>
      <w:r w:rsidRPr="002D5061">
        <w:rPr>
          <w:lang w:val="en-IN"/>
        </w:rPr>
        <w:t>[</w:t>
      </w:r>
      <w:proofErr w:type="gramStart"/>
      <w:r w:rsidRPr="002D5061">
        <w:rPr>
          <w:lang w:val="en-IN"/>
        </w:rPr>
        <w:t>3]D.</w:t>
      </w:r>
      <w:proofErr w:type="gramEnd"/>
      <w:r w:rsidRPr="002D5061">
        <w:rPr>
          <w:lang w:val="en-IN"/>
        </w:rPr>
        <w:t xml:space="preserve"> </w:t>
      </w:r>
      <w:proofErr w:type="spellStart"/>
      <w:r w:rsidRPr="002D5061">
        <w:rPr>
          <w:lang w:val="en-IN"/>
        </w:rPr>
        <w:t>Rashd</w:t>
      </w:r>
      <w:proofErr w:type="spellEnd"/>
      <w:r w:rsidRPr="002D5061">
        <w:rPr>
          <w:lang w:val="en-IN"/>
        </w:rPr>
        <w:t>, "Military Aircraft Image Classification Using TensorFlow," Kaggle, 2024. [Online]. Available: https://www.kaggle.com/code/dannyrashd/military-aircraft-image-classification-tensorflow.</w:t>
      </w:r>
    </w:p>
    <w:p w14:paraId="0F20DB2D" w14:textId="77777777" w:rsidR="002D5061" w:rsidRPr="002D5061" w:rsidRDefault="002D5061" w:rsidP="002D5061">
      <w:pPr>
        <w:spacing w:before="240" w:after="0" w:line="240" w:lineRule="auto"/>
        <w:jc w:val="both"/>
        <w:rPr>
          <w:lang w:val="en-IN"/>
        </w:rPr>
      </w:pPr>
      <w:r w:rsidRPr="002D5061">
        <w:rPr>
          <w:lang w:val="en-IN"/>
        </w:rPr>
        <w:t>[</w:t>
      </w:r>
      <w:proofErr w:type="gramStart"/>
      <w:r w:rsidRPr="002D5061">
        <w:rPr>
          <w:lang w:val="en-IN"/>
        </w:rPr>
        <w:t>4]E.</w:t>
      </w:r>
      <w:proofErr w:type="gramEnd"/>
      <w:r w:rsidRPr="002D5061">
        <w:rPr>
          <w:lang w:val="en-IN"/>
        </w:rPr>
        <w:t xml:space="preserve"> Isgandar, "Classification of Military Aircrafts Using Deep Learning," Kaggle, 2024. [Online]. Available: https://www.kaggle.com/code/eisgandar/classification-of-military-aircrafts/notebook.</w:t>
      </w:r>
    </w:p>
    <w:p w14:paraId="7A84FFB3" w14:textId="77777777" w:rsidR="002D5061" w:rsidRPr="002D5061" w:rsidRDefault="002D5061" w:rsidP="002D5061">
      <w:pPr>
        <w:spacing w:before="240" w:after="0" w:line="240" w:lineRule="auto"/>
        <w:jc w:val="both"/>
        <w:rPr>
          <w:lang w:val="en-IN"/>
        </w:rPr>
      </w:pPr>
      <w:r w:rsidRPr="002D5061">
        <w:rPr>
          <w:lang w:val="en-IN"/>
        </w:rPr>
        <w:t>[</w:t>
      </w:r>
      <w:proofErr w:type="gramStart"/>
      <w:r w:rsidRPr="002D5061">
        <w:rPr>
          <w:lang w:val="en-IN"/>
        </w:rPr>
        <w:t>5]J.</w:t>
      </w:r>
      <w:proofErr w:type="gramEnd"/>
      <w:r w:rsidRPr="002D5061">
        <w:rPr>
          <w:lang w:val="en-IN"/>
        </w:rPr>
        <w:t xml:space="preserve"> Redmon and A. Farhadi, "YOLO9000: Better, Faster, Stronger," </w:t>
      </w:r>
      <w:proofErr w:type="spellStart"/>
      <w:r w:rsidRPr="002D5061">
        <w:rPr>
          <w:lang w:val="en-IN"/>
        </w:rPr>
        <w:t>arXiv</w:t>
      </w:r>
      <w:proofErr w:type="spellEnd"/>
      <w:r w:rsidRPr="002D5061">
        <w:rPr>
          <w:lang w:val="en-IN"/>
        </w:rPr>
        <w:t xml:space="preserve"> preprint, arXiv:1611.05267, 2016. [Online]. Available: https://ar5iv.labs.arxiv.org/html/1611.05267.</w:t>
      </w:r>
    </w:p>
    <w:p w14:paraId="5B5260A1" w14:textId="77777777" w:rsidR="002D5061" w:rsidRPr="002D5061" w:rsidRDefault="002D5061" w:rsidP="002D5061">
      <w:pPr>
        <w:spacing w:before="240" w:after="0" w:line="240" w:lineRule="auto"/>
        <w:jc w:val="both"/>
        <w:rPr>
          <w:lang w:val="en-IN"/>
        </w:rPr>
      </w:pPr>
      <w:r w:rsidRPr="002D5061">
        <w:rPr>
          <w:lang w:val="en-IN"/>
        </w:rPr>
        <w:t>[</w:t>
      </w:r>
      <w:proofErr w:type="gramStart"/>
      <w:r w:rsidRPr="002D5061">
        <w:rPr>
          <w:lang w:val="en-IN"/>
        </w:rPr>
        <w:t>6]S.</w:t>
      </w:r>
      <w:proofErr w:type="gramEnd"/>
      <w:r w:rsidRPr="002D5061">
        <w:rPr>
          <w:lang w:val="en-IN"/>
        </w:rPr>
        <w:t xml:space="preserve"> S. Gupta et al., "A Novel Deep Learning Approach for Aircraft Classification in Satellite Imagery," Neural Computing and Applications, vol. 33, no. 7, pp. 3211–3224, 2021. [Online]. Available: https://link.springer.com/article/10.1007/s00521-021-06391-y.</w:t>
      </w:r>
    </w:p>
    <w:p w14:paraId="0251F468" w14:textId="77777777" w:rsidR="002D5061" w:rsidRPr="002D5061" w:rsidRDefault="002D5061" w:rsidP="002D5061">
      <w:pPr>
        <w:spacing w:before="240" w:after="0" w:line="240" w:lineRule="auto"/>
        <w:jc w:val="both"/>
        <w:rPr>
          <w:lang w:val="en-IN"/>
        </w:rPr>
      </w:pPr>
      <w:r w:rsidRPr="002D5061">
        <w:rPr>
          <w:lang w:val="en-IN"/>
        </w:rPr>
        <w:t>[</w:t>
      </w:r>
      <w:proofErr w:type="gramStart"/>
      <w:r w:rsidRPr="002D5061">
        <w:rPr>
          <w:lang w:val="en-IN"/>
        </w:rPr>
        <w:t>7]K.</w:t>
      </w:r>
      <w:proofErr w:type="gramEnd"/>
      <w:r w:rsidRPr="002D5061">
        <w:rPr>
          <w:lang w:val="en-IN"/>
        </w:rPr>
        <w:t xml:space="preserve"> Singh et al., "Efficient Methods for Multi-class Aircraft Recognition," Multimedia Tools and Applications, vol. 78, no. 15, pp. 20999–21016, 2018. [Online]. Available: https://link.springer.com/article/10.1007/s11042-018-6467-6.</w:t>
      </w:r>
    </w:p>
    <w:p w14:paraId="1D19ED2F" w14:textId="77777777" w:rsidR="002D5061" w:rsidRPr="002D5061" w:rsidRDefault="002D5061" w:rsidP="002D5061">
      <w:pPr>
        <w:spacing w:before="240" w:after="0" w:line="240" w:lineRule="auto"/>
        <w:jc w:val="both"/>
        <w:rPr>
          <w:lang w:val="en-IN"/>
        </w:rPr>
      </w:pPr>
      <w:r w:rsidRPr="002D5061">
        <w:rPr>
          <w:lang w:val="en-IN"/>
        </w:rPr>
        <w:lastRenderedPageBreak/>
        <w:t>[</w:t>
      </w:r>
      <w:proofErr w:type="gramStart"/>
      <w:r w:rsidRPr="002D5061">
        <w:rPr>
          <w:lang w:val="en-IN"/>
        </w:rPr>
        <w:t>8]W.</w:t>
      </w:r>
      <w:proofErr w:type="gramEnd"/>
      <w:r w:rsidRPr="002D5061">
        <w:rPr>
          <w:lang w:val="en-IN"/>
        </w:rPr>
        <w:t xml:space="preserve"> Wang et al., "Aircraft Detection and Recognition in UAV Images Using Transfer Learning," </w:t>
      </w:r>
      <w:proofErr w:type="spellStart"/>
      <w:r w:rsidRPr="002D5061">
        <w:rPr>
          <w:lang w:val="en-IN"/>
        </w:rPr>
        <w:t>IEEEXplore</w:t>
      </w:r>
      <w:proofErr w:type="spellEnd"/>
      <w:r w:rsidRPr="002D5061">
        <w:rPr>
          <w:lang w:val="en-IN"/>
        </w:rPr>
        <w:t>, vol. 35, no. 1, pp. 90–101, 2018. [Online]. Available: https://ieeexplore.ieee.org/document/8370896.</w:t>
      </w:r>
    </w:p>
    <w:p w14:paraId="06ACEEC9" w14:textId="77777777" w:rsidR="002D5061" w:rsidRPr="002D5061" w:rsidRDefault="002D5061" w:rsidP="002D5061">
      <w:pPr>
        <w:spacing w:before="240" w:after="0" w:line="240" w:lineRule="auto"/>
        <w:jc w:val="both"/>
        <w:rPr>
          <w:lang w:val="en-IN"/>
        </w:rPr>
      </w:pPr>
      <w:r w:rsidRPr="002D5061">
        <w:rPr>
          <w:lang w:val="en-IN"/>
        </w:rPr>
        <w:t>[</w:t>
      </w:r>
      <w:proofErr w:type="gramStart"/>
      <w:r w:rsidRPr="002D5061">
        <w:rPr>
          <w:lang w:val="en-IN"/>
        </w:rPr>
        <w:t>9]X.</w:t>
      </w:r>
      <w:proofErr w:type="gramEnd"/>
      <w:r w:rsidRPr="002D5061">
        <w:rPr>
          <w:lang w:val="en-IN"/>
        </w:rPr>
        <w:t xml:space="preserve"> Hu et al., "Deep Learning-based Real-time Aircraft Detection," Springer Journal of Automation, vol. 40, pp. 30–45, 2024. [Online]. Available: https://link.springer.com/article/10.1007/s12555-024-0089-8.</w:t>
      </w:r>
    </w:p>
    <w:p w14:paraId="33513CCF" w14:textId="77777777" w:rsidR="002D5061" w:rsidRPr="002D5061" w:rsidRDefault="002D5061" w:rsidP="002D5061">
      <w:pPr>
        <w:spacing w:before="240" w:after="0" w:line="240" w:lineRule="auto"/>
        <w:jc w:val="both"/>
        <w:rPr>
          <w:lang w:val="en-IN"/>
        </w:rPr>
      </w:pPr>
      <w:r w:rsidRPr="002D5061">
        <w:rPr>
          <w:lang w:val="en-IN"/>
        </w:rPr>
        <w:t>[</w:t>
      </w:r>
      <w:proofErr w:type="gramStart"/>
      <w:r w:rsidRPr="002D5061">
        <w:rPr>
          <w:lang w:val="en-IN"/>
        </w:rPr>
        <w:t>10]A.</w:t>
      </w:r>
      <w:proofErr w:type="gramEnd"/>
      <w:r w:rsidRPr="002D5061">
        <w:rPr>
          <w:lang w:val="en-IN"/>
        </w:rPr>
        <w:t xml:space="preserve"> N. Smith et al., "AI-driven Solutions in Emergency Aircraft Detection," BMC Medical Informatics and Decision Making, vol. 21, no. 1, pp. 87–101, 2021. [Online]. Available: https://bmcmedinformdecismak.biomedcentral.com/articles/10.1186/s12911-021-01687-4.</w:t>
      </w:r>
    </w:p>
    <w:p w14:paraId="069E94B7" w14:textId="77777777" w:rsidR="0047658F" w:rsidRPr="0047658F" w:rsidRDefault="0047658F" w:rsidP="003D018E">
      <w:pPr>
        <w:spacing w:before="240" w:after="0" w:line="240" w:lineRule="auto"/>
        <w:jc w:val="both"/>
      </w:pPr>
    </w:p>
    <w:sectPr w:rsidR="0047658F" w:rsidRPr="0047658F" w:rsidSect="000346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BF7D0" w14:textId="77777777" w:rsidR="001056D3" w:rsidRDefault="001056D3" w:rsidP="0047658F">
      <w:pPr>
        <w:spacing w:after="0" w:line="240" w:lineRule="auto"/>
      </w:pPr>
      <w:r>
        <w:separator/>
      </w:r>
    </w:p>
  </w:endnote>
  <w:endnote w:type="continuationSeparator" w:id="0">
    <w:p w14:paraId="3F017881" w14:textId="77777777" w:rsidR="001056D3" w:rsidRDefault="001056D3" w:rsidP="00476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1031551"/>
      <w:docPartObj>
        <w:docPartGallery w:val="Page Numbers (Bottom of Page)"/>
        <w:docPartUnique/>
      </w:docPartObj>
    </w:sdtPr>
    <w:sdtEndPr>
      <w:rPr>
        <w:color w:val="7F7F7F" w:themeColor="background1" w:themeShade="7F"/>
        <w:spacing w:val="60"/>
      </w:rPr>
    </w:sdtEndPr>
    <w:sdtContent>
      <w:p w14:paraId="43D17F02" w14:textId="521096C5" w:rsidR="0047658F" w:rsidRDefault="0047658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635D14E" w14:textId="77777777" w:rsidR="0047658F" w:rsidRDefault="00476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DC8D7" w14:textId="77777777" w:rsidR="001056D3" w:rsidRDefault="001056D3" w:rsidP="0047658F">
      <w:pPr>
        <w:spacing w:after="0" w:line="240" w:lineRule="auto"/>
      </w:pPr>
      <w:r>
        <w:separator/>
      </w:r>
    </w:p>
  </w:footnote>
  <w:footnote w:type="continuationSeparator" w:id="0">
    <w:p w14:paraId="58CC8283" w14:textId="77777777" w:rsidR="001056D3" w:rsidRDefault="001056D3" w:rsidP="00476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690FC7"/>
    <w:multiLevelType w:val="hybridMultilevel"/>
    <w:tmpl w:val="120C9442"/>
    <w:lvl w:ilvl="0" w:tplc="4198B3B2">
      <w:start w:val="1"/>
      <w:numFmt w:val="bullet"/>
      <w:lvlText w:val="•"/>
      <w:lvlJc w:val="left"/>
      <w:pPr>
        <w:tabs>
          <w:tab w:val="num" w:pos="720"/>
        </w:tabs>
        <w:ind w:left="720" w:hanging="360"/>
      </w:pPr>
      <w:rPr>
        <w:rFonts w:ascii="Arial" w:hAnsi="Arial" w:hint="default"/>
      </w:rPr>
    </w:lvl>
    <w:lvl w:ilvl="1" w:tplc="58226118" w:tentative="1">
      <w:start w:val="1"/>
      <w:numFmt w:val="bullet"/>
      <w:lvlText w:val="•"/>
      <w:lvlJc w:val="left"/>
      <w:pPr>
        <w:tabs>
          <w:tab w:val="num" w:pos="1440"/>
        </w:tabs>
        <w:ind w:left="1440" w:hanging="360"/>
      </w:pPr>
      <w:rPr>
        <w:rFonts w:ascii="Arial" w:hAnsi="Arial" w:hint="default"/>
      </w:rPr>
    </w:lvl>
    <w:lvl w:ilvl="2" w:tplc="45900ECE" w:tentative="1">
      <w:start w:val="1"/>
      <w:numFmt w:val="bullet"/>
      <w:lvlText w:val="•"/>
      <w:lvlJc w:val="left"/>
      <w:pPr>
        <w:tabs>
          <w:tab w:val="num" w:pos="2160"/>
        </w:tabs>
        <w:ind w:left="2160" w:hanging="360"/>
      </w:pPr>
      <w:rPr>
        <w:rFonts w:ascii="Arial" w:hAnsi="Arial" w:hint="default"/>
      </w:rPr>
    </w:lvl>
    <w:lvl w:ilvl="3" w:tplc="3E26877C" w:tentative="1">
      <w:start w:val="1"/>
      <w:numFmt w:val="bullet"/>
      <w:lvlText w:val="•"/>
      <w:lvlJc w:val="left"/>
      <w:pPr>
        <w:tabs>
          <w:tab w:val="num" w:pos="2880"/>
        </w:tabs>
        <w:ind w:left="2880" w:hanging="360"/>
      </w:pPr>
      <w:rPr>
        <w:rFonts w:ascii="Arial" w:hAnsi="Arial" w:hint="default"/>
      </w:rPr>
    </w:lvl>
    <w:lvl w:ilvl="4" w:tplc="316ED756" w:tentative="1">
      <w:start w:val="1"/>
      <w:numFmt w:val="bullet"/>
      <w:lvlText w:val="•"/>
      <w:lvlJc w:val="left"/>
      <w:pPr>
        <w:tabs>
          <w:tab w:val="num" w:pos="3600"/>
        </w:tabs>
        <w:ind w:left="3600" w:hanging="360"/>
      </w:pPr>
      <w:rPr>
        <w:rFonts w:ascii="Arial" w:hAnsi="Arial" w:hint="default"/>
      </w:rPr>
    </w:lvl>
    <w:lvl w:ilvl="5" w:tplc="92262A08" w:tentative="1">
      <w:start w:val="1"/>
      <w:numFmt w:val="bullet"/>
      <w:lvlText w:val="•"/>
      <w:lvlJc w:val="left"/>
      <w:pPr>
        <w:tabs>
          <w:tab w:val="num" w:pos="4320"/>
        </w:tabs>
        <w:ind w:left="4320" w:hanging="360"/>
      </w:pPr>
      <w:rPr>
        <w:rFonts w:ascii="Arial" w:hAnsi="Arial" w:hint="default"/>
      </w:rPr>
    </w:lvl>
    <w:lvl w:ilvl="6" w:tplc="BA4EFC40" w:tentative="1">
      <w:start w:val="1"/>
      <w:numFmt w:val="bullet"/>
      <w:lvlText w:val="•"/>
      <w:lvlJc w:val="left"/>
      <w:pPr>
        <w:tabs>
          <w:tab w:val="num" w:pos="5040"/>
        </w:tabs>
        <w:ind w:left="5040" w:hanging="360"/>
      </w:pPr>
      <w:rPr>
        <w:rFonts w:ascii="Arial" w:hAnsi="Arial" w:hint="default"/>
      </w:rPr>
    </w:lvl>
    <w:lvl w:ilvl="7" w:tplc="E16C86BE" w:tentative="1">
      <w:start w:val="1"/>
      <w:numFmt w:val="bullet"/>
      <w:lvlText w:val="•"/>
      <w:lvlJc w:val="left"/>
      <w:pPr>
        <w:tabs>
          <w:tab w:val="num" w:pos="5760"/>
        </w:tabs>
        <w:ind w:left="5760" w:hanging="360"/>
      </w:pPr>
      <w:rPr>
        <w:rFonts w:ascii="Arial" w:hAnsi="Arial" w:hint="default"/>
      </w:rPr>
    </w:lvl>
    <w:lvl w:ilvl="8" w:tplc="AF1C36E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4C4D35"/>
    <w:multiLevelType w:val="multilevel"/>
    <w:tmpl w:val="39CA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8F794B"/>
    <w:multiLevelType w:val="hybridMultilevel"/>
    <w:tmpl w:val="04D6F7EA"/>
    <w:lvl w:ilvl="0" w:tplc="8E34D316">
      <w:start w:val="1"/>
      <w:numFmt w:val="bullet"/>
      <w:lvlText w:val="•"/>
      <w:lvlJc w:val="left"/>
      <w:pPr>
        <w:tabs>
          <w:tab w:val="num" w:pos="720"/>
        </w:tabs>
        <w:ind w:left="720" w:hanging="360"/>
      </w:pPr>
      <w:rPr>
        <w:rFonts w:ascii="Arial" w:hAnsi="Arial" w:hint="default"/>
      </w:rPr>
    </w:lvl>
    <w:lvl w:ilvl="1" w:tplc="704A68CA" w:tentative="1">
      <w:start w:val="1"/>
      <w:numFmt w:val="bullet"/>
      <w:lvlText w:val="•"/>
      <w:lvlJc w:val="left"/>
      <w:pPr>
        <w:tabs>
          <w:tab w:val="num" w:pos="1440"/>
        </w:tabs>
        <w:ind w:left="1440" w:hanging="360"/>
      </w:pPr>
      <w:rPr>
        <w:rFonts w:ascii="Arial" w:hAnsi="Arial" w:hint="default"/>
      </w:rPr>
    </w:lvl>
    <w:lvl w:ilvl="2" w:tplc="6F022C16" w:tentative="1">
      <w:start w:val="1"/>
      <w:numFmt w:val="bullet"/>
      <w:lvlText w:val="•"/>
      <w:lvlJc w:val="left"/>
      <w:pPr>
        <w:tabs>
          <w:tab w:val="num" w:pos="2160"/>
        </w:tabs>
        <w:ind w:left="2160" w:hanging="360"/>
      </w:pPr>
      <w:rPr>
        <w:rFonts w:ascii="Arial" w:hAnsi="Arial" w:hint="default"/>
      </w:rPr>
    </w:lvl>
    <w:lvl w:ilvl="3" w:tplc="93628012" w:tentative="1">
      <w:start w:val="1"/>
      <w:numFmt w:val="bullet"/>
      <w:lvlText w:val="•"/>
      <w:lvlJc w:val="left"/>
      <w:pPr>
        <w:tabs>
          <w:tab w:val="num" w:pos="2880"/>
        </w:tabs>
        <w:ind w:left="2880" w:hanging="360"/>
      </w:pPr>
      <w:rPr>
        <w:rFonts w:ascii="Arial" w:hAnsi="Arial" w:hint="default"/>
      </w:rPr>
    </w:lvl>
    <w:lvl w:ilvl="4" w:tplc="B4F83578" w:tentative="1">
      <w:start w:val="1"/>
      <w:numFmt w:val="bullet"/>
      <w:lvlText w:val="•"/>
      <w:lvlJc w:val="left"/>
      <w:pPr>
        <w:tabs>
          <w:tab w:val="num" w:pos="3600"/>
        </w:tabs>
        <w:ind w:left="3600" w:hanging="360"/>
      </w:pPr>
      <w:rPr>
        <w:rFonts w:ascii="Arial" w:hAnsi="Arial" w:hint="default"/>
      </w:rPr>
    </w:lvl>
    <w:lvl w:ilvl="5" w:tplc="A9940F9C" w:tentative="1">
      <w:start w:val="1"/>
      <w:numFmt w:val="bullet"/>
      <w:lvlText w:val="•"/>
      <w:lvlJc w:val="left"/>
      <w:pPr>
        <w:tabs>
          <w:tab w:val="num" w:pos="4320"/>
        </w:tabs>
        <w:ind w:left="4320" w:hanging="360"/>
      </w:pPr>
      <w:rPr>
        <w:rFonts w:ascii="Arial" w:hAnsi="Arial" w:hint="default"/>
      </w:rPr>
    </w:lvl>
    <w:lvl w:ilvl="6" w:tplc="1F347D00" w:tentative="1">
      <w:start w:val="1"/>
      <w:numFmt w:val="bullet"/>
      <w:lvlText w:val="•"/>
      <w:lvlJc w:val="left"/>
      <w:pPr>
        <w:tabs>
          <w:tab w:val="num" w:pos="5040"/>
        </w:tabs>
        <w:ind w:left="5040" w:hanging="360"/>
      </w:pPr>
      <w:rPr>
        <w:rFonts w:ascii="Arial" w:hAnsi="Arial" w:hint="default"/>
      </w:rPr>
    </w:lvl>
    <w:lvl w:ilvl="7" w:tplc="EFAAF310" w:tentative="1">
      <w:start w:val="1"/>
      <w:numFmt w:val="bullet"/>
      <w:lvlText w:val="•"/>
      <w:lvlJc w:val="left"/>
      <w:pPr>
        <w:tabs>
          <w:tab w:val="num" w:pos="5760"/>
        </w:tabs>
        <w:ind w:left="5760" w:hanging="360"/>
      </w:pPr>
      <w:rPr>
        <w:rFonts w:ascii="Arial" w:hAnsi="Arial" w:hint="default"/>
      </w:rPr>
    </w:lvl>
    <w:lvl w:ilvl="8" w:tplc="55FC3CD4" w:tentative="1">
      <w:start w:val="1"/>
      <w:numFmt w:val="bullet"/>
      <w:lvlText w:val="•"/>
      <w:lvlJc w:val="left"/>
      <w:pPr>
        <w:tabs>
          <w:tab w:val="num" w:pos="6480"/>
        </w:tabs>
        <w:ind w:left="6480" w:hanging="360"/>
      </w:pPr>
      <w:rPr>
        <w:rFonts w:ascii="Arial" w:hAnsi="Arial" w:hint="default"/>
      </w:rPr>
    </w:lvl>
  </w:abstractNum>
  <w:num w:numId="1" w16cid:durableId="1396471421">
    <w:abstractNumId w:val="8"/>
  </w:num>
  <w:num w:numId="2" w16cid:durableId="1773436438">
    <w:abstractNumId w:val="6"/>
  </w:num>
  <w:num w:numId="3" w16cid:durableId="1032655935">
    <w:abstractNumId w:val="5"/>
  </w:num>
  <w:num w:numId="4" w16cid:durableId="1300724282">
    <w:abstractNumId w:val="4"/>
  </w:num>
  <w:num w:numId="5" w16cid:durableId="943810020">
    <w:abstractNumId w:val="7"/>
  </w:num>
  <w:num w:numId="6" w16cid:durableId="1201211141">
    <w:abstractNumId w:val="3"/>
  </w:num>
  <w:num w:numId="7" w16cid:durableId="999305732">
    <w:abstractNumId w:val="2"/>
  </w:num>
  <w:num w:numId="8" w16cid:durableId="1798837862">
    <w:abstractNumId w:val="1"/>
  </w:num>
  <w:num w:numId="9" w16cid:durableId="517694710">
    <w:abstractNumId w:val="0"/>
  </w:num>
  <w:num w:numId="10" w16cid:durableId="635641935">
    <w:abstractNumId w:val="10"/>
  </w:num>
  <w:num w:numId="11" w16cid:durableId="2133285583">
    <w:abstractNumId w:val="11"/>
  </w:num>
  <w:num w:numId="12" w16cid:durableId="19305063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6D3"/>
    <w:rsid w:val="0015074B"/>
    <w:rsid w:val="00261AF3"/>
    <w:rsid w:val="00282E27"/>
    <w:rsid w:val="0029639D"/>
    <w:rsid w:val="002D5061"/>
    <w:rsid w:val="00326F90"/>
    <w:rsid w:val="003D018E"/>
    <w:rsid w:val="0047658F"/>
    <w:rsid w:val="00560E21"/>
    <w:rsid w:val="005F0591"/>
    <w:rsid w:val="0074651D"/>
    <w:rsid w:val="007504E7"/>
    <w:rsid w:val="00863246"/>
    <w:rsid w:val="008C08AB"/>
    <w:rsid w:val="00977795"/>
    <w:rsid w:val="009B1192"/>
    <w:rsid w:val="00AA1D8D"/>
    <w:rsid w:val="00B47730"/>
    <w:rsid w:val="00CB0664"/>
    <w:rsid w:val="00DC2D9C"/>
    <w:rsid w:val="00F12DE1"/>
    <w:rsid w:val="00F164B8"/>
    <w:rsid w:val="00F25E6B"/>
    <w:rsid w:val="00F85F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CD191"/>
  <w14:defaultImageDpi w14:val="300"/>
  <w15:docId w15:val="{2C60ACF0-7277-479F-A0E3-16EF6415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82E27"/>
    <w:rPr>
      <w:color w:val="0000FF" w:themeColor="hyperlink"/>
      <w:u w:val="single"/>
    </w:rPr>
  </w:style>
  <w:style w:type="character" w:styleId="UnresolvedMention">
    <w:name w:val="Unresolved Mention"/>
    <w:basedOn w:val="DefaultParagraphFont"/>
    <w:uiPriority w:val="99"/>
    <w:semiHidden/>
    <w:unhideWhenUsed/>
    <w:rsid w:val="00282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36005">
      <w:bodyDiv w:val="1"/>
      <w:marLeft w:val="0"/>
      <w:marRight w:val="0"/>
      <w:marTop w:val="0"/>
      <w:marBottom w:val="0"/>
      <w:divBdr>
        <w:top w:val="none" w:sz="0" w:space="0" w:color="auto"/>
        <w:left w:val="none" w:sz="0" w:space="0" w:color="auto"/>
        <w:bottom w:val="none" w:sz="0" w:space="0" w:color="auto"/>
        <w:right w:val="none" w:sz="0" w:space="0" w:color="auto"/>
      </w:divBdr>
      <w:divsChild>
        <w:div w:id="2139452084">
          <w:marLeft w:val="0"/>
          <w:marRight w:val="0"/>
          <w:marTop w:val="0"/>
          <w:marBottom w:val="0"/>
          <w:divBdr>
            <w:top w:val="none" w:sz="0" w:space="0" w:color="auto"/>
            <w:left w:val="none" w:sz="0" w:space="0" w:color="auto"/>
            <w:bottom w:val="none" w:sz="0" w:space="0" w:color="auto"/>
            <w:right w:val="none" w:sz="0" w:space="0" w:color="auto"/>
          </w:divBdr>
          <w:divsChild>
            <w:div w:id="2063098204">
              <w:marLeft w:val="0"/>
              <w:marRight w:val="0"/>
              <w:marTop w:val="0"/>
              <w:marBottom w:val="0"/>
              <w:divBdr>
                <w:top w:val="none" w:sz="0" w:space="0" w:color="auto"/>
                <w:left w:val="none" w:sz="0" w:space="0" w:color="auto"/>
                <w:bottom w:val="none" w:sz="0" w:space="0" w:color="auto"/>
                <w:right w:val="none" w:sz="0" w:space="0" w:color="auto"/>
              </w:divBdr>
            </w:div>
            <w:div w:id="842357195">
              <w:marLeft w:val="0"/>
              <w:marRight w:val="0"/>
              <w:marTop w:val="0"/>
              <w:marBottom w:val="0"/>
              <w:divBdr>
                <w:top w:val="none" w:sz="0" w:space="0" w:color="auto"/>
                <w:left w:val="none" w:sz="0" w:space="0" w:color="auto"/>
                <w:bottom w:val="none" w:sz="0" w:space="0" w:color="auto"/>
                <w:right w:val="none" w:sz="0" w:space="0" w:color="auto"/>
              </w:divBdr>
            </w:div>
            <w:div w:id="19276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0613">
      <w:bodyDiv w:val="1"/>
      <w:marLeft w:val="0"/>
      <w:marRight w:val="0"/>
      <w:marTop w:val="0"/>
      <w:marBottom w:val="0"/>
      <w:divBdr>
        <w:top w:val="none" w:sz="0" w:space="0" w:color="auto"/>
        <w:left w:val="none" w:sz="0" w:space="0" w:color="auto"/>
        <w:bottom w:val="none" w:sz="0" w:space="0" w:color="auto"/>
        <w:right w:val="none" w:sz="0" w:space="0" w:color="auto"/>
      </w:divBdr>
    </w:div>
    <w:div w:id="731393510">
      <w:bodyDiv w:val="1"/>
      <w:marLeft w:val="0"/>
      <w:marRight w:val="0"/>
      <w:marTop w:val="0"/>
      <w:marBottom w:val="0"/>
      <w:divBdr>
        <w:top w:val="none" w:sz="0" w:space="0" w:color="auto"/>
        <w:left w:val="none" w:sz="0" w:space="0" w:color="auto"/>
        <w:bottom w:val="none" w:sz="0" w:space="0" w:color="auto"/>
        <w:right w:val="none" w:sz="0" w:space="0" w:color="auto"/>
      </w:divBdr>
    </w:div>
    <w:div w:id="794493244">
      <w:bodyDiv w:val="1"/>
      <w:marLeft w:val="0"/>
      <w:marRight w:val="0"/>
      <w:marTop w:val="0"/>
      <w:marBottom w:val="0"/>
      <w:divBdr>
        <w:top w:val="none" w:sz="0" w:space="0" w:color="auto"/>
        <w:left w:val="none" w:sz="0" w:space="0" w:color="auto"/>
        <w:bottom w:val="none" w:sz="0" w:space="0" w:color="auto"/>
        <w:right w:val="none" w:sz="0" w:space="0" w:color="auto"/>
      </w:divBdr>
    </w:div>
    <w:div w:id="954556946">
      <w:bodyDiv w:val="1"/>
      <w:marLeft w:val="0"/>
      <w:marRight w:val="0"/>
      <w:marTop w:val="0"/>
      <w:marBottom w:val="0"/>
      <w:divBdr>
        <w:top w:val="none" w:sz="0" w:space="0" w:color="auto"/>
        <w:left w:val="none" w:sz="0" w:space="0" w:color="auto"/>
        <w:bottom w:val="none" w:sz="0" w:space="0" w:color="auto"/>
        <w:right w:val="none" w:sz="0" w:space="0" w:color="auto"/>
      </w:divBdr>
    </w:div>
    <w:div w:id="1834880575">
      <w:bodyDiv w:val="1"/>
      <w:marLeft w:val="0"/>
      <w:marRight w:val="0"/>
      <w:marTop w:val="0"/>
      <w:marBottom w:val="0"/>
      <w:divBdr>
        <w:top w:val="none" w:sz="0" w:space="0" w:color="auto"/>
        <w:left w:val="none" w:sz="0" w:space="0" w:color="auto"/>
        <w:bottom w:val="none" w:sz="0" w:space="0" w:color="auto"/>
        <w:right w:val="none" w:sz="0" w:space="0" w:color="auto"/>
      </w:divBdr>
      <w:divsChild>
        <w:div w:id="913399037">
          <w:marLeft w:val="0"/>
          <w:marRight w:val="0"/>
          <w:marTop w:val="0"/>
          <w:marBottom w:val="0"/>
          <w:divBdr>
            <w:top w:val="none" w:sz="0" w:space="0" w:color="auto"/>
            <w:left w:val="none" w:sz="0" w:space="0" w:color="auto"/>
            <w:bottom w:val="none" w:sz="0" w:space="0" w:color="auto"/>
            <w:right w:val="none" w:sz="0" w:space="0" w:color="auto"/>
          </w:divBdr>
          <w:divsChild>
            <w:div w:id="1341201215">
              <w:marLeft w:val="0"/>
              <w:marRight w:val="0"/>
              <w:marTop w:val="0"/>
              <w:marBottom w:val="0"/>
              <w:divBdr>
                <w:top w:val="none" w:sz="0" w:space="0" w:color="auto"/>
                <w:left w:val="none" w:sz="0" w:space="0" w:color="auto"/>
                <w:bottom w:val="none" w:sz="0" w:space="0" w:color="auto"/>
                <w:right w:val="none" w:sz="0" w:space="0" w:color="auto"/>
              </w:divBdr>
            </w:div>
            <w:div w:id="1231581628">
              <w:marLeft w:val="0"/>
              <w:marRight w:val="0"/>
              <w:marTop w:val="0"/>
              <w:marBottom w:val="0"/>
              <w:divBdr>
                <w:top w:val="none" w:sz="0" w:space="0" w:color="auto"/>
                <w:left w:val="none" w:sz="0" w:space="0" w:color="auto"/>
                <w:bottom w:val="none" w:sz="0" w:space="0" w:color="auto"/>
                <w:right w:val="none" w:sz="0" w:space="0" w:color="auto"/>
              </w:divBdr>
            </w:div>
            <w:div w:id="16948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2877">
      <w:bodyDiv w:val="1"/>
      <w:marLeft w:val="0"/>
      <w:marRight w:val="0"/>
      <w:marTop w:val="0"/>
      <w:marBottom w:val="0"/>
      <w:divBdr>
        <w:top w:val="none" w:sz="0" w:space="0" w:color="auto"/>
        <w:left w:val="none" w:sz="0" w:space="0" w:color="auto"/>
        <w:bottom w:val="none" w:sz="0" w:space="0" w:color="auto"/>
        <w:right w:val="none" w:sz="0" w:space="0" w:color="auto"/>
      </w:divBdr>
    </w:div>
    <w:div w:id="2002349128">
      <w:bodyDiv w:val="1"/>
      <w:marLeft w:val="0"/>
      <w:marRight w:val="0"/>
      <w:marTop w:val="0"/>
      <w:marBottom w:val="0"/>
      <w:divBdr>
        <w:top w:val="none" w:sz="0" w:space="0" w:color="auto"/>
        <w:left w:val="none" w:sz="0" w:space="0" w:color="auto"/>
        <w:bottom w:val="none" w:sz="0" w:space="0" w:color="auto"/>
        <w:right w:val="none" w:sz="0" w:space="0" w:color="auto"/>
      </w:divBdr>
      <w:divsChild>
        <w:div w:id="190461299">
          <w:marLeft w:val="547"/>
          <w:marRight w:val="0"/>
          <w:marTop w:val="53"/>
          <w:marBottom w:val="0"/>
          <w:divBdr>
            <w:top w:val="none" w:sz="0" w:space="0" w:color="auto"/>
            <w:left w:val="none" w:sz="0" w:space="0" w:color="auto"/>
            <w:bottom w:val="none" w:sz="0" w:space="0" w:color="auto"/>
            <w:right w:val="none" w:sz="0" w:space="0" w:color="auto"/>
          </w:divBdr>
        </w:div>
        <w:div w:id="628049720">
          <w:marLeft w:val="547"/>
          <w:marRight w:val="0"/>
          <w:marTop w:val="53"/>
          <w:marBottom w:val="0"/>
          <w:divBdr>
            <w:top w:val="none" w:sz="0" w:space="0" w:color="auto"/>
            <w:left w:val="none" w:sz="0" w:space="0" w:color="auto"/>
            <w:bottom w:val="none" w:sz="0" w:space="0" w:color="auto"/>
            <w:right w:val="none" w:sz="0" w:space="0" w:color="auto"/>
          </w:divBdr>
        </w:div>
        <w:div w:id="505943046">
          <w:marLeft w:val="547"/>
          <w:marRight w:val="0"/>
          <w:marTop w:val="53"/>
          <w:marBottom w:val="0"/>
          <w:divBdr>
            <w:top w:val="none" w:sz="0" w:space="0" w:color="auto"/>
            <w:left w:val="none" w:sz="0" w:space="0" w:color="auto"/>
            <w:bottom w:val="none" w:sz="0" w:space="0" w:color="auto"/>
            <w:right w:val="none" w:sz="0" w:space="0" w:color="auto"/>
          </w:divBdr>
        </w:div>
        <w:div w:id="54664980">
          <w:marLeft w:val="547"/>
          <w:marRight w:val="0"/>
          <w:marTop w:val="53"/>
          <w:marBottom w:val="0"/>
          <w:divBdr>
            <w:top w:val="none" w:sz="0" w:space="0" w:color="auto"/>
            <w:left w:val="none" w:sz="0" w:space="0" w:color="auto"/>
            <w:bottom w:val="none" w:sz="0" w:space="0" w:color="auto"/>
            <w:right w:val="none" w:sz="0" w:space="0" w:color="auto"/>
          </w:divBdr>
        </w:div>
        <w:div w:id="915675266">
          <w:marLeft w:val="547"/>
          <w:marRight w:val="0"/>
          <w:marTop w:val="53"/>
          <w:marBottom w:val="0"/>
          <w:divBdr>
            <w:top w:val="none" w:sz="0" w:space="0" w:color="auto"/>
            <w:left w:val="none" w:sz="0" w:space="0" w:color="auto"/>
            <w:bottom w:val="none" w:sz="0" w:space="0" w:color="auto"/>
            <w:right w:val="none" w:sz="0" w:space="0" w:color="auto"/>
          </w:divBdr>
        </w:div>
        <w:div w:id="1704287111">
          <w:marLeft w:val="547"/>
          <w:marRight w:val="0"/>
          <w:marTop w:val="53"/>
          <w:marBottom w:val="0"/>
          <w:divBdr>
            <w:top w:val="none" w:sz="0" w:space="0" w:color="auto"/>
            <w:left w:val="none" w:sz="0" w:space="0" w:color="auto"/>
            <w:bottom w:val="none" w:sz="0" w:space="0" w:color="auto"/>
            <w:right w:val="none" w:sz="0" w:space="0" w:color="auto"/>
          </w:divBdr>
        </w:div>
        <w:div w:id="1104806913">
          <w:marLeft w:val="547"/>
          <w:marRight w:val="0"/>
          <w:marTop w:val="53"/>
          <w:marBottom w:val="0"/>
          <w:divBdr>
            <w:top w:val="none" w:sz="0" w:space="0" w:color="auto"/>
            <w:left w:val="none" w:sz="0" w:space="0" w:color="auto"/>
            <w:bottom w:val="none" w:sz="0" w:space="0" w:color="auto"/>
            <w:right w:val="none" w:sz="0" w:space="0" w:color="auto"/>
          </w:divBdr>
        </w:div>
        <w:div w:id="1098714769">
          <w:marLeft w:val="547"/>
          <w:marRight w:val="0"/>
          <w:marTop w:val="53"/>
          <w:marBottom w:val="0"/>
          <w:divBdr>
            <w:top w:val="none" w:sz="0" w:space="0" w:color="auto"/>
            <w:left w:val="none" w:sz="0" w:space="0" w:color="auto"/>
            <w:bottom w:val="none" w:sz="0" w:space="0" w:color="auto"/>
            <w:right w:val="none" w:sz="0" w:space="0" w:color="auto"/>
          </w:divBdr>
        </w:div>
        <w:div w:id="1981180219">
          <w:marLeft w:val="547"/>
          <w:marRight w:val="0"/>
          <w:marTop w:val="53"/>
          <w:marBottom w:val="0"/>
          <w:divBdr>
            <w:top w:val="none" w:sz="0" w:space="0" w:color="auto"/>
            <w:left w:val="none" w:sz="0" w:space="0" w:color="auto"/>
            <w:bottom w:val="none" w:sz="0" w:space="0" w:color="auto"/>
            <w:right w:val="none" w:sz="0" w:space="0" w:color="auto"/>
          </w:divBdr>
        </w:div>
        <w:div w:id="1785494880">
          <w:marLeft w:val="547"/>
          <w:marRight w:val="0"/>
          <w:marTop w:val="53"/>
          <w:marBottom w:val="0"/>
          <w:divBdr>
            <w:top w:val="none" w:sz="0" w:space="0" w:color="auto"/>
            <w:left w:val="none" w:sz="0" w:space="0" w:color="auto"/>
            <w:bottom w:val="none" w:sz="0" w:space="0" w:color="auto"/>
            <w:right w:val="none" w:sz="0" w:space="0" w:color="auto"/>
          </w:divBdr>
        </w:div>
      </w:divsChild>
    </w:div>
    <w:div w:id="2052149327">
      <w:bodyDiv w:val="1"/>
      <w:marLeft w:val="0"/>
      <w:marRight w:val="0"/>
      <w:marTop w:val="0"/>
      <w:marBottom w:val="0"/>
      <w:divBdr>
        <w:top w:val="none" w:sz="0" w:space="0" w:color="auto"/>
        <w:left w:val="none" w:sz="0" w:space="0" w:color="auto"/>
        <w:bottom w:val="none" w:sz="0" w:space="0" w:color="auto"/>
        <w:right w:val="none" w:sz="0" w:space="0" w:color="auto"/>
      </w:divBdr>
      <w:divsChild>
        <w:div w:id="253632311">
          <w:marLeft w:val="547"/>
          <w:marRight w:val="0"/>
          <w:marTop w:val="86"/>
          <w:marBottom w:val="0"/>
          <w:divBdr>
            <w:top w:val="none" w:sz="0" w:space="0" w:color="auto"/>
            <w:left w:val="none" w:sz="0" w:space="0" w:color="auto"/>
            <w:bottom w:val="none" w:sz="0" w:space="0" w:color="auto"/>
            <w:right w:val="none" w:sz="0" w:space="0" w:color="auto"/>
          </w:divBdr>
        </w:div>
        <w:div w:id="643048169">
          <w:marLeft w:val="547"/>
          <w:marRight w:val="0"/>
          <w:marTop w:val="86"/>
          <w:marBottom w:val="0"/>
          <w:divBdr>
            <w:top w:val="none" w:sz="0" w:space="0" w:color="auto"/>
            <w:left w:val="none" w:sz="0" w:space="0" w:color="auto"/>
            <w:bottom w:val="none" w:sz="0" w:space="0" w:color="auto"/>
            <w:right w:val="none" w:sz="0" w:space="0" w:color="auto"/>
          </w:divBdr>
        </w:div>
        <w:div w:id="1437359623">
          <w:marLeft w:val="547"/>
          <w:marRight w:val="0"/>
          <w:marTop w:val="86"/>
          <w:marBottom w:val="0"/>
          <w:divBdr>
            <w:top w:val="none" w:sz="0" w:space="0" w:color="auto"/>
            <w:left w:val="none" w:sz="0" w:space="0" w:color="auto"/>
            <w:bottom w:val="none" w:sz="0" w:space="0" w:color="auto"/>
            <w:right w:val="none" w:sz="0" w:space="0" w:color="auto"/>
          </w:divBdr>
        </w:div>
        <w:div w:id="873276405">
          <w:marLeft w:val="547"/>
          <w:marRight w:val="0"/>
          <w:marTop w:val="8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36</Pages>
  <Words>10431</Words>
  <Characters>59460</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69752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lohitramaraju37@gmail.com</cp:lastModifiedBy>
  <cp:revision>17</cp:revision>
  <dcterms:created xsi:type="dcterms:W3CDTF">2013-12-23T23:15:00Z</dcterms:created>
  <dcterms:modified xsi:type="dcterms:W3CDTF">2024-11-24T17:06:00Z</dcterms:modified>
  <cp:category/>
</cp:coreProperties>
</file>